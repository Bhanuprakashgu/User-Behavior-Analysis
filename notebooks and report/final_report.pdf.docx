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C6486" w14:textId="77777777" w:rsidR="005E422F" w:rsidRPr="0048612B" w:rsidRDefault="00000000">
      <w:pPr>
        <w:pStyle w:val="Heading1"/>
        <w:jc w:val="center"/>
        <w:rPr>
          <w:rFonts w:ascii="Times New Roman" w:hAnsi="Times New Roman" w:cs="Times New Roman"/>
        </w:rPr>
      </w:pPr>
      <w:r w:rsidRPr="0048612B">
        <w:rPr>
          <w:rFonts w:ascii="Times New Roman" w:hAnsi="Times New Roman" w:cs="Times New Roman"/>
        </w:rPr>
        <w:t>User Behavior Analysis: Cooking Sessions and Orders</w:t>
      </w:r>
    </w:p>
    <w:p w14:paraId="6BF94BCF" w14:textId="77777777" w:rsidR="005E422F" w:rsidRPr="0048612B" w:rsidRDefault="00000000">
      <w:pPr>
        <w:pStyle w:val="Heading2"/>
        <w:rPr>
          <w:rFonts w:ascii="Times New Roman" w:hAnsi="Times New Roman" w:cs="Times New Roman"/>
        </w:rPr>
      </w:pPr>
      <w:r w:rsidRPr="0048612B">
        <w:rPr>
          <w:rFonts w:ascii="Times New Roman" w:hAnsi="Times New Roman" w:cs="Times New Roman"/>
        </w:rPr>
        <w:t>Introduction</w:t>
      </w:r>
    </w:p>
    <w:p w14:paraId="55DE2A07" w14:textId="77777777" w:rsidR="005E422F" w:rsidRPr="0048612B" w:rsidRDefault="00000000">
      <w:pPr>
        <w:rPr>
          <w:rFonts w:ascii="Times New Roman" w:hAnsi="Times New Roman" w:cs="Times New Roman"/>
        </w:rPr>
      </w:pPr>
      <w:r w:rsidRPr="0048612B">
        <w:rPr>
          <w:rFonts w:ascii="Times New Roman" w:hAnsi="Times New Roman" w:cs="Times New Roman"/>
        </w:rPr>
        <w:t>In today's fast-paced world, understanding user behavior is crucial for enhancing customer experience and driving business success. This report delves into the relationship between cooking sessions and user orders, identifies popular dishes, and explores the demographic factors influencing user behavior.</w:t>
      </w:r>
    </w:p>
    <w:p w14:paraId="46FF22B0" w14:textId="77777777" w:rsidR="005E422F" w:rsidRPr="0048612B" w:rsidRDefault="00000000">
      <w:pPr>
        <w:pStyle w:val="Heading2"/>
        <w:rPr>
          <w:rFonts w:ascii="Times New Roman" w:hAnsi="Times New Roman" w:cs="Times New Roman"/>
        </w:rPr>
      </w:pPr>
      <w:r w:rsidRPr="0048612B">
        <w:rPr>
          <w:rFonts w:ascii="Times New Roman" w:hAnsi="Times New Roman" w:cs="Times New Roman"/>
        </w:rPr>
        <w:t>User Engagement Insights</w:t>
      </w:r>
    </w:p>
    <w:tbl>
      <w:tblPr>
        <w:tblStyle w:val="TableGrid"/>
        <w:tblW w:w="0" w:type="auto"/>
        <w:tblLook w:val="04A0" w:firstRow="1" w:lastRow="0" w:firstColumn="1" w:lastColumn="0" w:noHBand="0" w:noVBand="1"/>
      </w:tblPr>
      <w:tblGrid>
        <w:gridCol w:w="1234"/>
        <w:gridCol w:w="1234"/>
        <w:gridCol w:w="1234"/>
        <w:gridCol w:w="1234"/>
        <w:gridCol w:w="1234"/>
        <w:gridCol w:w="1234"/>
        <w:gridCol w:w="1234"/>
      </w:tblGrid>
      <w:tr w:rsidR="005E422F" w:rsidRPr="0048612B" w14:paraId="0E5FF1B4" w14:textId="77777777">
        <w:tc>
          <w:tcPr>
            <w:tcW w:w="1234" w:type="dxa"/>
          </w:tcPr>
          <w:p w14:paraId="44E2931A" w14:textId="77777777" w:rsidR="005E422F" w:rsidRPr="0048612B" w:rsidRDefault="00000000">
            <w:pPr>
              <w:rPr>
                <w:rFonts w:ascii="Times New Roman" w:hAnsi="Times New Roman" w:cs="Times New Roman"/>
              </w:rPr>
            </w:pPr>
            <w:r w:rsidRPr="0048612B">
              <w:rPr>
                <w:rFonts w:ascii="Times New Roman" w:hAnsi="Times New Roman" w:cs="Times New Roman"/>
              </w:rPr>
              <w:t>User ID</w:t>
            </w:r>
          </w:p>
        </w:tc>
        <w:tc>
          <w:tcPr>
            <w:tcW w:w="1234" w:type="dxa"/>
          </w:tcPr>
          <w:p w14:paraId="43322C21" w14:textId="77777777" w:rsidR="005E422F" w:rsidRPr="0048612B" w:rsidRDefault="00000000">
            <w:pPr>
              <w:rPr>
                <w:rFonts w:ascii="Times New Roman" w:hAnsi="Times New Roman" w:cs="Times New Roman"/>
              </w:rPr>
            </w:pPr>
            <w:r w:rsidRPr="0048612B">
              <w:rPr>
                <w:rFonts w:ascii="Times New Roman" w:hAnsi="Times New Roman" w:cs="Times New Roman"/>
              </w:rPr>
              <w:t>Session Count</w:t>
            </w:r>
          </w:p>
        </w:tc>
        <w:tc>
          <w:tcPr>
            <w:tcW w:w="1234" w:type="dxa"/>
          </w:tcPr>
          <w:p w14:paraId="76D3C61A" w14:textId="77777777" w:rsidR="005E422F" w:rsidRPr="0048612B" w:rsidRDefault="00000000">
            <w:pPr>
              <w:rPr>
                <w:rFonts w:ascii="Times New Roman" w:hAnsi="Times New Roman" w:cs="Times New Roman"/>
              </w:rPr>
            </w:pPr>
            <w:r w:rsidRPr="0048612B">
              <w:rPr>
                <w:rFonts w:ascii="Times New Roman" w:hAnsi="Times New Roman" w:cs="Times New Roman"/>
              </w:rPr>
              <w:t>Order Count</w:t>
            </w:r>
          </w:p>
        </w:tc>
        <w:tc>
          <w:tcPr>
            <w:tcW w:w="1234" w:type="dxa"/>
          </w:tcPr>
          <w:p w14:paraId="3563C4AA" w14:textId="77777777" w:rsidR="005E422F" w:rsidRPr="0048612B" w:rsidRDefault="00000000">
            <w:pPr>
              <w:rPr>
                <w:rFonts w:ascii="Times New Roman" w:hAnsi="Times New Roman" w:cs="Times New Roman"/>
              </w:rPr>
            </w:pPr>
            <w:r w:rsidRPr="0048612B">
              <w:rPr>
                <w:rFonts w:ascii="Times New Roman" w:hAnsi="Times New Roman" w:cs="Times New Roman"/>
              </w:rPr>
              <w:t>Total Amount</w:t>
            </w:r>
          </w:p>
        </w:tc>
        <w:tc>
          <w:tcPr>
            <w:tcW w:w="1234" w:type="dxa"/>
          </w:tcPr>
          <w:p w14:paraId="4F7C72EA" w14:textId="77777777" w:rsidR="005E422F" w:rsidRPr="0048612B" w:rsidRDefault="00000000">
            <w:pPr>
              <w:rPr>
                <w:rFonts w:ascii="Times New Roman" w:hAnsi="Times New Roman" w:cs="Times New Roman"/>
              </w:rPr>
            </w:pPr>
            <w:r w:rsidRPr="0048612B">
              <w:rPr>
                <w:rFonts w:ascii="Times New Roman" w:hAnsi="Times New Roman" w:cs="Times New Roman"/>
              </w:rPr>
              <w:t>Average Session Rating</w:t>
            </w:r>
          </w:p>
        </w:tc>
        <w:tc>
          <w:tcPr>
            <w:tcW w:w="1234" w:type="dxa"/>
          </w:tcPr>
          <w:p w14:paraId="74516DF2" w14:textId="77777777" w:rsidR="005E422F" w:rsidRPr="0048612B" w:rsidRDefault="00000000">
            <w:pPr>
              <w:rPr>
                <w:rFonts w:ascii="Times New Roman" w:hAnsi="Times New Roman" w:cs="Times New Roman"/>
              </w:rPr>
            </w:pPr>
            <w:r w:rsidRPr="0048612B">
              <w:rPr>
                <w:rFonts w:ascii="Times New Roman" w:hAnsi="Times New Roman" w:cs="Times New Roman"/>
              </w:rPr>
              <w:t>Total Revenue</w:t>
            </w:r>
          </w:p>
        </w:tc>
        <w:tc>
          <w:tcPr>
            <w:tcW w:w="1234" w:type="dxa"/>
          </w:tcPr>
          <w:p w14:paraId="72F3CF2D" w14:textId="77777777" w:rsidR="005E422F" w:rsidRPr="0048612B" w:rsidRDefault="00000000">
            <w:pPr>
              <w:rPr>
                <w:rFonts w:ascii="Times New Roman" w:hAnsi="Times New Roman" w:cs="Times New Roman"/>
              </w:rPr>
            </w:pPr>
            <w:r w:rsidRPr="0048612B">
              <w:rPr>
                <w:rFonts w:ascii="Times New Roman" w:hAnsi="Times New Roman" w:cs="Times New Roman"/>
              </w:rPr>
              <w:t>Successful Orders</w:t>
            </w:r>
          </w:p>
        </w:tc>
      </w:tr>
      <w:tr w:rsidR="005E422F" w:rsidRPr="0048612B" w14:paraId="74FF1E9E" w14:textId="77777777">
        <w:tc>
          <w:tcPr>
            <w:tcW w:w="1234" w:type="dxa"/>
          </w:tcPr>
          <w:p w14:paraId="11C83FB7" w14:textId="77777777" w:rsidR="005E422F" w:rsidRPr="0048612B" w:rsidRDefault="00000000">
            <w:pPr>
              <w:rPr>
                <w:rFonts w:ascii="Times New Roman" w:hAnsi="Times New Roman" w:cs="Times New Roman"/>
              </w:rPr>
            </w:pPr>
            <w:r w:rsidRPr="0048612B">
              <w:rPr>
                <w:rFonts w:ascii="Times New Roman" w:hAnsi="Times New Roman" w:cs="Times New Roman"/>
              </w:rPr>
              <w:t>U001</w:t>
            </w:r>
          </w:p>
        </w:tc>
        <w:tc>
          <w:tcPr>
            <w:tcW w:w="1234" w:type="dxa"/>
          </w:tcPr>
          <w:p w14:paraId="4A41013C"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c>
          <w:tcPr>
            <w:tcW w:w="1234" w:type="dxa"/>
          </w:tcPr>
          <w:p w14:paraId="3AD925A7"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c>
          <w:tcPr>
            <w:tcW w:w="1234" w:type="dxa"/>
          </w:tcPr>
          <w:p w14:paraId="37863CC1" w14:textId="77777777" w:rsidR="005E422F" w:rsidRPr="0048612B" w:rsidRDefault="00000000">
            <w:pPr>
              <w:rPr>
                <w:rFonts w:ascii="Times New Roman" w:hAnsi="Times New Roman" w:cs="Times New Roman"/>
              </w:rPr>
            </w:pPr>
            <w:r w:rsidRPr="0048612B">
              <w:rPr>
                <w:rFonts w:ascii="Times New Roman" w:hAnsi="Times New Roman" w:cs="Times New Roman"/>
              </w:rPr>
              <w:t>$35.00</w:t>
            </w:r>
          </w:p>
        </w:tc>
        <w:tc>
          <w:tcPr>
            <w:tcW w:w="1234" w:type="dxa"/>
          </w:tcPr>
          <w:p w14:paraId="33D57DB9" w14:textId="77777777" w:rsidR="005E422F" w:rsidRPr="0048612B" w:rsidRDefault="00000000">
            <w:pPr>
              <w:rPr>
                <w:rFonts w:ascii="Times New Roman" w:hAnsi="Times New Roman" w:cs="Times New Roman"/>
              </w:rPr>
            </w:pPr>
            <w:r w:rsidRPr="0048612B">
              <w:rPr>
                <w:rFonts w:ascii="Times New Roman" w:hAnsi="Times New Roman" w:cs="Times New Roman"/>
              </w:rPr>
              <w:t>4.53</w:t>
            </w:r>
          </w:p>
        </w:tc>
        <w:tc>
          <w:tcPr>
            <w:tcW w:w="1234" w:type="dxa"/>
          </w:tcPr>
          <w:p w14:paraId="2044F23C" w14:textId="77777777" w:rsidR="005E422F" w:rsidRPr="0048612B" w:rsidRDefault="00000000">
            <w:pPr>
              <w:rPr>
                <w:rFonts w:ascii="Times New Roman" w:hAnsi="Times New Roman" w:cs="Times New Roman"/>
              </w:rPr>
            </w:pPr>
            <w:r w:rsidRPr="0048612B">
              <w:rPr>
                <w:rFonts w:ascii="Times New Roman" w:hAnsi="Times New Roman" w:cs="Times New Roman"/>
              </w:rPr>
              <w:t>$1.07</w:t>
            </w:r>
          </w:p>
        </w:tc>
        <w:tc>
          <w:tcPr>
            <w:tcW w:w="1234" w:type="dxa"/>
          </w:tcPr>
          <w:p w14:paraId="100D9AFA"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r w:rsidR="005E422F" w:rsidRPr="0048612B" w14:paraId="0A235E64" w14:textId="77777777">
        <w:tc>
          <w:tcPr>
            <w:tcW w:w="1234" w:type="dxa"/>
          </w:tcPr>
          <w:p w14:paraId="7A467D45" w14:textId="77777777" w:rsidR="005E422F" w:rsidRPr="0048612B" w:rsidRDefault="00000000">
            <w:pPr>
              <w:rPr>
                <w:rFonts w:ascii="Times New Roman" w:hAnsi="Times New Roman" w:cs="Times New Roman"/>
              </w:rPr>
            </w:pPr>
            <w:r w:rsidRPr="0048612B">
              <w:rPr>
                <w:rFonts w:ascii="Times New Roman" w:hAnsi="Times New Roman" w:cs="Times New Roman"/>
              </w:rPr>
              <w:t>U002</w:t>
            </w:r>
          </w:p>
        </w:tc>
        <w:tc>
          <w:tcPr>
            <w:tcW w:w="1234" w:type="dxa"/>
          </w:tcPr>
          <w:p w14:paraId="7D40B33A"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c>
          <w:tcPr>
            <w:tcW w:w="1234" w:type="dxa"/>
          </w:tcPr>
          <w:p w14:paraId="3628BF51"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c>
          <w:tcPr>
            <w:tcW w:w="1234" w:type="dxa"/>
          </w:tcPr>
          <w:p w14:paraId="54405B05" w14:textId="77777777" w:rsidR="005E422F" w:rsidRPr="0048612B" w:rsidRDefault="00000000">
            <w:pPr>
              <w:rPr>
                <w:rFonts w:ascii="Times New Roman" w:hAnsi="Times New Roman" w:cs="Times New Roman"/>
              </w:rPr>
            </w:pPr>
            <w:r w:rsidRPr="0048612B">
              <w:rPr>
                <w:rFonts w:ascii="Times New Roman" w:hAnsi="Times New Roman" w:cs="Times New Roman"/>
              </w:rPr>
              <w:t>$31.00</w:t>
            </w:r>
          </w:p>
        </w:tc>
        <w:tc>
          <w:tcPr>
            <w:tcW w:w="1234" w:type="dxa"/>
          </w:tcPr>
          <w:p w14:paraId="43F0AB6E" w14:textId="77777777" w:rsidR="005E422F" w:rsidRPr="0048612B" w:rsidRDefault="00000000">
            <w:pPr>
              <w:rPr>
                <w:rFonts w:ascii="Times New Roman" w:hAnsi="Times New Roman" w:cs="Times New Roman"/>
              </w:rPr>
            </w:pPr>
            <w:r w:rsidRPr="0048612B">
              <w:rPr>
                <w:rFonts w:ascii="Times New Roman" w:hAnsi="Times New Roman" w:cs="Times New Roman"/>
              </w:rPr>
              <w:t>4.13</w:t>
            </w:r>
          </w:p>
        </w:tc>
        <w:tc>
          <w:tcPr>
            <w:tcW w:w="1234" w:type="dxa"/>
          </w:tcPr>
          <w:p w14:paraId="02ED61EC" w14:textId="77777777" w:rsidR="005E422F" w:rsidRPr="0048612B" w:rsidRDefault="00000000">
            <w:pPr>
              <w:rPr>
                <w:rFonts w:ascii="Times New Roman" w:hAnsi="Times New Roman" w:cs="Times New Roman"/>
              </w:rPr>
            </w:pPr>
            <w:r w:rsidRPr="0048612B">
              <w:rPr>
                <w:rFonts w:ascii="Times New Roman" w:hAnsi="Times New Roman" w:cs="Times New Roman"/>
              </w:rPr>
              <w:t>$1.67</w:t>
            </w:r>
          </w:p>
        </w:tc>
        <w:tc>
          <w:tcPr>
            <w:tcW w:w="1234" w:type="dxa"/>
          </w:tcPr>
          <w:p w14:paraId="67D24EBC"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r w:rsidR="005E422F" w:rsidRPr="0048612B" w14:paraId="47DF8BC3" w14:textId="77777777">
        <w:tc>
          <w:tcPr>
            <w:tcW w:w="1234" w:type="dxa"/>
          </w:tcPr>
          <w:p w14:paraId="09E8CF83" w14:textId="77777777" w:rsidR="005E422F" w:rsidRPr="0048612B" w:rsidRDefault="00000000">
            <w:pPr>
              <w:rPr>
                <w:rFonts w:ascii="Times New Roman" w:hAnsi="Times New Roman" w:cs="Times New Roman"/>
              </w:rPr>
            </w:pPr>
            <w:r w:rsidRPr="0048612B">
              <w:rPr>
                <w:rFonts w:ascii="Times New Roman" w:hAnsi="Times New Roman" w:cs="Times New Roman"/>
              </w:rPr>
              <w:t>U003</w:t>
            </w:r>
          </w:p>
        </w:tc>
        <w:tc>
          <w:tcPr>
            <w:tcW w:w="1234" w:type="dxa"/>
          </w:tcPr>
          <w:p w14:paraId="436D9C5F"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c>
          <w:tcPr>
            <w:tcW w:w="1234" w:type="dxa"/>
          </w:tcPr>
          <w:p w14:paraId="5F14C2CC"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c>
          <w:tcPr>
            <w:tcW w:w="1234" w:type="dxa"/>
          </w:tcPr>
          <w:p w14:paraId="3A820798" w14:textId="77777777" w:rsidR="005E422F" w:rsidRPr="0048612B" w:rsidRDefault="00000000">
            <w:pPr>
              <w:rPr>
                <w:rFonts w:ascii="Times New Roman" w:hAnsi="Times New Roman" w:cs="Times New Roman"/>
              </w:rPr>
            </w:pPr>
            <w:r w:rsidRPr="0048612B">
              <w:rPr>
                <w:rFonts w:ascii="Times New Roman" w:hAnsi="Times New Roman" w:cs="Times New Roman"/>
              </w:rPr>
              <w:t>$32.00</w:t>
            </w:r>
          </w:p>
        </w:tc>
        <w:tc>
          <w:tcPr>
            <w:tcW w:w="1234" w:type="dxa"/>
          </w:tcPr>
          <w:p w14:paraId="296A12E2" w14:textId="77777777" w:rsidR="005E422F" w:rsidRPr="0048612B" w:rsidRDefault="00000000">
            <w:pPr>
              <w:rPr>
                <w:rFonts w:ascii="Times New Roman" w:hAnsi="Times New Roman" w:cs="Times New Roman"/>
              </w:rPr>
            </w:pPr>
            <w:r w:rsidRPr="0048612B">
              <w:rPr>
                <w:rFonts w:ascii="Times New Roman" w:hAnsi="Times New Roman" w:cs="Times New Roman"/>
              </w:rPr>
              <w:t>4.60</w:t>
            </w:r>
          </w:p>
        </w:tc>
        <w:tc>
          <w:tcPr>
            <w:tcW w:w="1234" w:type="dxa"/>
          </w:tcPr>
          <w:p w14:paraId="65633893" w14:textId="77777777" w:rsidR="005E422F" w:rsidRPr="0048612B" w:rsidRDefault="00000000">
            <w:pPr>
              <w:rPr>
                <w:rFonts w:ascii="Times New Roman" w:hAnsi="Times New Roman" w:cs="Times New Roman"/>
              </w:rPr>
            </w:pPr>
            <w:r w:rsidRPr="0048612B">
              <w:rPr>
                <w:rFonts w:ascii="Times New Roman" w:hAnsi="Times New Roman" w:cs="Times New Roman"/>
              </w:rPr>
              <w:t>$1.15</w:t>
            </w:r>
          </w:p>
        </w:tc>
        <w:tc>
          <w:tcPr>
            <w:tcW w:w="1234" w:type="dxa"/>
          </w:tcPr>
          <w:p w14:paraId="2A7E3C64"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623D0DCE" w14:textId="77777777">
        <w:tc>
          <w:tcPr>
            <w:tcW w:w="1234" w:type="dxa"/>
          </w:tcPr>
          <w:p w14:paraId="6601A3F6" w14:textId="77777777" w:rsidR="005E422F" w:rsidRPr="0048612B" w:rsidRDefault="00000000">
            <w:pPr>
              <w:rPr>
                <w:rFonts w:ascii="Times New Roman" w:hAnsi="Times New Roman" w:cs="Times New Roman"/>
              </w:rPr>
            </w:pPr>
            <w:r w:rsidRPr="0048612B">
              <w:rPr>
                <w:rFonts w:ascii="Times New Roman" w:hAnsi="Times New Roman" w:cs="Times New Roman"/>
              </w:rPr>
              <w:t>U004</w:t>
            </w:r>
          </w:p>
        </w:tc>
        <w:tc>
          <w:tcPr>
            <w:tcW w:w="1234" w:type="dxa"/>
          </w:tcPr>
          <w:p w14:paraId="67FBF253"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c>
          <w:tcPr>
            <w:tcW w:w="1234" w:type="dxa"/>
          </w:tcPr>
          <w:p w14:paraId="478C51D0"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c>
          <w:tcPr>
            <w:tcW w:w="1234" w:type="dxa"/>
          </w:tcPr>
          <w:p w14:paraId="6D2B7579" w14:textId="77777777" w:rsidR="005E422F" w:rsidRPr="0048612B" w:rsidRDefault="00000000">
            <w:pPr>
              <w:rPr>
                <w:rFonts w:ascii="Times New Roman" w:hAnsi="Times New Roman" w:cs="Times New Roman"/>
              </w:rPr>
            </w:pPr>
            <w:r w:rsidRPr="0048612B">
              <w:rPr>
                <w:rFonts w:ascii="Times New Roman" w:hAnsi="Times New Roman" w:cs="Times New Roman"/>
              </w:rPr>
              <w:t>$21.50</w:t>
            </w:r>
          </w:p>
        </w:tc>
        <w:tc>
          <w:tcPr>
            <w:tcW w:w="1234" w:type="dxa"/>
          </w:tcPr>
          <w:p w14:paraId="374685CA" w14:textId="77777777" w:rsidR="005E422F" w:rsidRPr="0048612B" w:rsidRDefault="00000000">
            <w:pPr>
              <w:rPr>
                <w:rFonts w:ascii="Times New Roman" w:hAnsi="Times New Roman" w:cs="Times New Roman"/>
              </w:rPr>
            </w:pPr>
            <w:r w:rsidRPr="0048612B">
              <w:rPr>
                <w:rFonts w:ascii="Times New Roman" w:hAnsi="Times New Roman" w:cs="Times New Roman"/>
              </w:rPr>
              <w:t>4.70</w:t>
            </w:r>
          </w:p>
        </w:tc>
        <w:tc>
          <w:tcPr>
            <w:tcW w:w="1234" w:type="dxa"/>
          </w:tcPr>
          <w:p w14:paraId="27876057" w14:textId="77777777" w:rsidR="005E422F" w:rsidRPr="0048612B" w:rsidRDefault="00000000">
            <w:pPr>
              <w:rPr>
                <w:rFonts w:ascii="Times New Roman" w:hAnsi="Times New Roman" w:cs="Times New Roman"/>
              </w:rPr>
            </w:pPr>
            <w:r w:rsidRPr="0048612B">
              <w:rPr>
                <w:rFonts w:ascii="Times New Roman" w:hAnsi="Times New Roman" w:cs="Times New Roman"/>
              </w:rPr>
              <w:t>$0.91</w:t>
            </w:r>
          </w:p>
        </w:tc>
        <w:tc>
          <w:tcPr>
            <w:tcW w:w="1234" w:type="dxa"/>
          </w:tcPr>
          <w:p w14:paraId="0F87A7CD"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0D0B97CA" w14:textId="77777777">
        <w:tc>
          <w:tcPr>
            <w:tcW w:w="1234" w:type="dxa"/>
          </w:tcPr>
          <w:p w14:paraId="5B4789BA" w14:textId="77777777" w:rsidR="005E422F" w:rsidRPr="0048612B" w:rsidRDefault="00000000">
            <w:pPr>
              <w:rPr>
                <w:rFonts w:ascii="Times New Roman" w:hAnsi="Times New Roman" w:cs="Times New Roman"/>
              </w:rPr>
            </w:pPr>
            <w:r w:rsidRPr="0048612B">
              <w:rPr>
                <w:rFonts w:ascii="Times New Roman" w:hAnsi="Times New Roman" w:cs="Times New Roman"/>
              </w:rPr>
              <w:t>U005</w:t>
            </w:r>
          </w:p>
        </w:tc>
        <w:tc>
          <w:tcPr>
            <w:tcW w:w="1234" w:type="dxa"/>
          </w:tcPr>
          <w:p w14:paraId="627B8201"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c>
          <w:tcPr>
            <w:tcW w:w="1234" w:type="dxa"/>
          </w:tcPr>
          <w:p w14:paraId="37374D9C"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c>
          <w:tcPr>
            <w:tcW w:w="1234" w:type="dxa"/>
          </w:tcPr>
          <w:p w14:paraId="5FA92D11" w14:textId="77777777" w:rsidR="005E422F" w:rsidRPr="0048612B" w:rsidRDefault="00000000">
            <w:pPr>
              <w:rPr>
                <w:rFonts w:ascii="Times New Roman" w:hAnsi="Times New Roman" w:cs="Times New Roman"/>
              </w:rPr>
            </w:pPr>
            <w:r w:rsidRPr="0048612B">
              <w:rPr>
                <w:rFonts w:ascii="Times New Roman" w:hAnsi="Times New Roman" w:cs="Times New Roman"/>
              </w:rPr>
              <w:t>$22.50</w:t>
            </w:r>
          </w:p>
        </w:tc>
        <w:tc>
          <w:tcPr>
            <w:tcW w:w="1234" w:type="dxa"/>
          </w:tcPr>
          <w:p w14:paraId="7832C561" w14:textId="77777777" w:rsidR="005E422F" w:rsidRPr="0048612B" w:rsidRDefault="00000000">
            <w:pPr>
              <w:rPr>
                <w:rFonts w:ascii="Times New Roman" w:hAnsi="Times New Roman" w:cs="Times New Roman"/>
              </w:rPr>
            </w:pPr>
            <w:r w:rsidRPr="0048612B">
              <w:rPr>
                <w:rFonts w:ascii="Times New Roman" w:hAnsi="Times New Roman" w:cs="Times New Roman"/>
              </w:rPr>
              <w:t>4.50</w:t>
            </w:r>
          </w:p>
        </w:tc>
        <w:tc>
          <w:tcPr>
            <w:tcW w:w="1234" w:type="dxa"/>
          </w:tcPr>
          <w:p w14:paraId="4ECB2322" w14:textId="77777777" w:rsidR="005E422F" w:rsidRPr="0048612B" w:rsidRDefault="00000000">
            <w:pPr>
              <w:rPr>
                <w:rFonts w:ascii="Times New Roman" w:hAnsi="Times New Roman" w:cs="Times New Roman"/>
              </w:rPr>
            </w:pPr>
            <w:r w:rsidRPr="0048612B">
              <w:rPr>
                <w:rFonts w:ascii="Times New Roman" w:hAnsi="Times New Roman" w:cs="Times New Roman"/>
              </w:rPr>
              <w:t>$0.60</w:t>
            </w:r>
          </w:p>
        </w:tc>
        <w:tc>
          <w:tcPr>
            <w:tcW w:w="1234" w:type="dxa"/>
          </w:tcPr>
          <w:p w14:paraId="620FA3CB"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5FDB27C7" w14:textId="77777777">
        <w:tc>
          <w:tcPr>
            <w:tcW w:w="1234" w:type="dxa"/>
          </w:tcPr>
          <w:p w14:paraId="10CAC939" w14:textId="77777777" w:rsidR="005E422F" w:rsidRPr="0048612B" w:rsidRDefault="00000000">
            <w:pPr>
              <w:rPr>
                <w:rFonts w:ascii="Times New Roman" w:hAnsi="Times New Roman" w:cs="Times New Roman"/>
              </w:rPr>
            </w:pPr>
            <w:r w:rsidRPr="0048612B">
              <w:rPr>
                <w:rFonts w:ascii="Times New Roman" w:hAnsi="Times New Roman" w:cs="Times New Roman"/>
              </w:rPr>
              <w:t>U006</w:t>
            </w:r>
          </w:p>
        </w:tc>
        <w:tc>
          <w:tcPr>
            <w:tcW w:w="1234" w:type="dxa"/>
          </w:tcPr>
          <w:p w14:paraId="4E9642F5"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c>
          <w:tcPr>
            <w:tcW w:w="1234" w:type="dxa"/>
          </w:tcPr>
          <w:p w14:paraId="75939422"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c>
          <w:tcPr>
            <w:tcW w:w="1234" w:type="dxa"/>
          </w:tcPr>
          <w:p w14:paraId="39A6C21B" w14:textId="77777777" w:rsidR="005E422F" w:rsidRPr="0048612B" w:rsidRDefault="00000000">
            <w:pPr>
              <w:rPr>
                <w:rFonts w:ascii="Times New Roman" w:hAnsi="Times New Roman" w:cs="Times New Roman"/>
              </w:rPr>
            </w:pPr>
            <w:r w:rsidRPr="0048612B">
              <w:rPr>
                <w:rFonts w:ascii="Times New Roman" w:hAnsi="Times New Roman" w:cs="Times New Roman"/>
              </w:rPr>
              <w:t>$13.00</w:t>
            </w:r>
          </w:p>
        </w:tc>
        <w:tc>
          <w:tcPr>
            <w:tcW w:w="1234" w:type="dxa"/>
          </w:tcPr>
          <w:p w14:paraId="4D71530F" w14:textId="77777777" w:rsidR="005E422F" w:rsidRPr="0048612B" w:rsidRDefault="00000000">
            <w:pPr>
              <w:rPr>
                <w:rFonts w:ascii="Times New Roman" w:hAnsi="Times New Roman" w:cs="Times New Roman"/>
              </w:rPr>
            </w:pPr>
            <w:r w:rsidRPr="0048612B">
              <w:rPr>
                <w:rFonts w:ascii="Times New Roman" w:hAnsi="Times New Roman" w:cs="Times New Roman"/>
              </w:rPr>
              <w:t>4.80</w:t>
            </w:r>
          </w:p>
        </w:tc>
        <w:tc>
          <w:tcPr>
            <w:tcW w:w="1234" w:type="dxa"/>
          </w:tcPr>
          <w:p w14:paraId="0F8C4AB5" w14:textId="77777777" w:rsidR="005E422F" w:rsidRPr="0048612B" w:rsidRDefault="00000000">
            <w:pPr>
              <w:rPr>
                <w:rFonts w:ascii="Times New Roman" w:hAnsi="Times New Roman" w:cs="Times New Roman"/>
              </w:rPr>
            </w:pPr>
            <w:r w:rsidRPr="0048612B">
              <w:rPr>
                <w:rFonts w:ascii="Times New Roman" w:hAnsi="Times New Roman" w:cs="Times New Roman"/>
              </w:rPr>
              <w:t>$0.29</w:t>
            </w:r>
          </w:p>
        </w:tc>
        <w:tc>
          <w:tcPr>
            <w:tcW w:w="1234" w:type="dxa"/>
          </w:tcPr>
          <w:p w14:paraId="141AB695"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506E9839" w14:textId="77777777">
        <w:tc>
          <w:tcPr>
            <w:tcW w:w="1234" w:type="dxa"/>
          </w:tcPr>
          <w:p w14:paraId="7591D93A" w14:textId="77777777" w:rsidR="005E422F" w:rsidRPr="0048612B" w:rsidRDefault="00000000">
            <w:pPr>
              <w:rPr>
                <w:rFonts w:ascii="Times New Roman" w:hAnsi="Times New Roman" w:cs="Times New Roman"/>
              </w:rPr>
            </w:pPr>
            <w:r w:rsidRPr="0048612B">
              <w:rPr>
                <w:rFonts w:ascii="Times New Roman" w:hAnsi="Times New Roman" w:cs="Times New Roman"/>
              </w:rPr>
              <w:t>U007</w:t>
            </w:r>
          </w:p>
        </w:tc>
        <w:tc>
          <w:tcPr>
            <w:tcW w:w="1234" w:type="dxa"/>
          </w:tcPr>
          <w:p w14:paraId="77478166"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c>
          <w:tcPr>
            <w:tcW w:w="1234" w:type="dxa"/>
          </w:tcPr>
          <w:p w14:paraId="0D3C25A9"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c>
          <w:tcPr>
            <w:tcW w:w="1234" w:type="dxa"/>
          </w:tcPr>
          <w:p w14:paraId="577D84C2" w14:textId="77777777" w:rsidR="005E422F" w:rsidRPr="0048612B" w:rsidRDefault="00000000">
            <w:pPr>
              <w:rPr>
                <w:rFonts w:ascii="Times New Roman" w:hAnsi="Times New Roman" w:cs="Times New Roman"/>
              </w:rPr>
            </w:pPr>
            <w:r w:rsidRPr="0048612B">
              <w:rPr>
                <w:rFonts w:ascii="Times New Roman" w:hAnsi="Times New Roman" w:cs="Times New Roman"/>
              </w:rPr>
              <w:t>$14.00</w:t>
            </w:r>
          </w:p>
        </w:tc>
        <w:tc>
          <w:tcPr>
            <w:tcW w:w="1234" w:type="dxa"/>
          </w:tcPr>
          <w:p w14:paraId="055AE172" w14:textId="77777777" w:rsidR="005E422F" w:rsidRPr="0048612B" w:rsidRDefault="00000000">
            <w:pPr>
              <w:rPr>
                <w:rFonts w:ascii="Times New Roman" w:hAnsi="Times New Roman" w:cs="Times New Roman"/>
              </w:rPr>
            </w:pPr>
            <w:r w:rsidRPr="0048612B">
              <w:rPr>
                <w:rFonts w:ascii="Times New Roman" w:hAnsi="Times New Roman" w:cs="Times New Roman"/>
              </w:rPr>
              <w:t>5.00</w:t>
            </w:r>
          </w:p>
        </w:tc>
        <w:tc>
          <w:tcPr>
            <w:tcW w:w="1234" w:type="dxa"/>
          </w:tcPr>
          <w:p w14:paraId="0A877329" w14:textId="77777777" w:rsidR="005E422F" w:rsidRPr="0048612B" w:rsidRDefault="00000000">
            <w:pPr>
              <w:rPr>
                <w:rFonts w:ascii="Times New Roman" w:hAnsi="Times New Roman" w:cs="Times New Roman"/>
              </w:rPr>
            </w:pPr>
            <w:r w:rsidRPr="0048612B">
              <w:rPr>
                <w:rFonts w:ascii="Times New Roman" w:hAnsi="Times New Roman" w:cs="Times New Roman"/>
              </w:rPr>
              <w:t>$0.35</w:t>
            </w:r>
          </w:p>
        </w:tc>
        <w:tc>
          <w:tcPr>
            <w:tcW w:w="1234" w:type="dxa"/>
          </w:tcPr>
          <w:p w14:paraId="0959ADD6"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058BB5D2" w14:textId="77777777">
        <w:tc>
          <w:tcPr>
            <w:tcW w:w="1234" w:type="dxa"/>
          </w:tcPr>
          <w:p w14:paraId="3DD2A65D" w14:textId="77777777" w:rsidR="005E422F" w:rsidRPr="0048612B" w:rsidRDefault="00000000">
            <w:pPr>
              <w:rPr>
                <w:rFonts w:ascii="Times New Roman" w:hAnsi="Times New Roman" w:cs="Times New Roman"/>
              </w:rPr>
            </w:pPr>
            <w:r w:rsidRPr="0048612B">
              <w:rPr>
                <w:rFonts w:ascii="Times New Roman" w:hAnsi="Times New Roman" w:cs="Times New Roman"/>
              </w:rPr>
              <w:t>U008</w:t>
            </w:r>
          </w:p>
        </w:tc>
        <w:tc>
          <w:tcPr>
            <w:tcW w:w="1234" w:type="dxa"/>
          </w:tcPr>
          <w:p w14:paraId="55450797"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c>
          <w:tcPr>
            <w:tcW w:w="1234" w:type="dxa"/>
          </w:tcPr>
          <w:p w14:paraId="54410279"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c>
          <w:tcPr>
            <w:tcW w:w="1234" w:type="dxa"/>
          </w:tcPr>
          <w:p w14:paraId="5D08B4E5" w14:textId="77777777" w:rsidR="005E422F" w:rsidRPr="0048612B" w:rsidRDefault="00000000">
            <w:pPr>
              <w:rPr>
                <w:rFonts w:ascii="Times New Roman" w:hAnsi="Times New Roman" w:cs="Times New Roman"/>
              </w:rPr>
            </w:pPr>
            <w:r w:rsidRPr="0048612B">
              <w:rPr>
                <w:rFonts w:ascii="Times New Roman" w:hAnsi="Times New Roman" w:cs="Times New Roman"/>
              </w:rPr>
              <w:t>$11.00</w:t>
            </w:r>
          </w:p>
        </w:tc>
        <w:tc>
          <w:tcPr>
            <w:tcW w:w="1234" w:type="dxa"/>
          </w:tcPr>
          <w:p w14:paraId="3210A656" w14:textId="77777777" w:rsidR="005E422F" w:rsidRPr="0048612B" w:rsidRDefault="00000000">
            <w:pPr>
              <w:rPr>
                <w:rFonts w:ascii="Times New Roman" w:hAnsi="Times New Roman" w:cs="Times New Roman"/>
              </w:rPr>
            </w:pPr>
            <w:r w:rsidRPr="0048612B">
              <w:rPr>
                <w:rFonts w:ascii="Times New Roman" w:hAnsi="Times New Roman" w:cs="Times New Roman"/>
              </w:rPr>
              <w:t>4.30</w:t>
            </w:r>
          </w:p>
        </w:tc>
        <w:tc>
          <w:tcPr>
            <w:tcW w:w="1234" w:type="dxa"/>
          </w:tcPr>
          <w:p w14:paraId="43C9EF5C" w14:textId="77777777" w:rsidR="005E422F" w:rsidRPr="0048612B" w:rsidRDefault="00000000">
            <w:pPr>
              <w:rPr>
                <w:rFonts w:ascii="Times New Roman" w:hAnsi="Times New Roman" w:cs="Times New Roman"/>
              </w:rPr>
            </w:pPr>
            <w:r w:rsidRPr="0048612B">
              <w:rPr>
                <w:rFonts w:ascii="Times New Roman" w:hAnsi="Times New Roman" w:cs="Times New Roman"/>
              </w:rPr>
              <w:t>$0.55</w:t>
            </w:r>
          </w:p>
        </w:tc>
        <w:tc>
          <w:tcPr>
            <w:tcW w:w="1234" w:type="dxa"/>
          </w:tcPr>
          <w:p w14:paraId="34F06627"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bl>
    <w:p w14:paraId="5BCAEFFC" w14:textId="77777777" w:rsidR="005E422F" w:rsidRPr="0048612B" w:rsidRDefault="00000000">
      <w:pPr>
        <w:rPr>
          <w:rFonts w:ascii="Times New Roman" w:hAnsi="Times New Roman" w:cs="Times New Roman"/>
        </w:rPr>
      </w:pPr>
      <w:r w:rsidRPr="0048612B">
        <w:rPr>
          <w:rFonts w:ascii="Times New Roman" w:hAnsi="Times New Roman" w:cs="Times New Roman"/>
        </w:rPr>
        <w:br/>
        <w:t>Key Observations:</w:t>
      </w:r>
    </w:p>
    <w:p w14:paraId="13658751" w14:textId="77777777" w:rsidR="005E422F" w:rsidRPr="0048612B" w:rsidRDefault="00000000">
      <w:pPr>
        <w:rPr>
          <w:rFonts w:ascii="Times New Roman" w:hAnsi="Times New Roman" w:cs="Times New Roman"/>
        </w:rPr>
      </w:pPr>
      <w:r w:rsidRPr="0048612B">
        <w:rPr>
          <w:rFonts w:ascii="Times New Roman" w:hAnsi="Times New Roman" w:cs="Times New Roman"/>
        </w:rPr>
        <w:t>- Users with more sessions tend to place more orders, indicating a positive relationship between engagement and spending.</w:t>
      </w:r>
    </w:p>
    <w:p w14:paraId="3904F010" w14:textId="77777777" w:rsidR="005E422F" w:rsidRPr="0048612B" w:rsidRDefault="00000000">
      <w:pPr>
        <w:rPr>
          <w:rFonts w:ascii="Times New Roman" w:hAnsi="Times New Roman" w:cs="Times New Roman"/>
        </w:rPr>
      </w:pPr>
      <w:r w:rsidRPr="0048612B">
        <w:rPr>
          <w:rFonts w:ascii="Times New Roman" w:hAnsi="Times New Roman" w:cs="Times New Roman"/>
        </w:rPr>
        <w:t>- The average session ratings suggest a high level of user satisfaction, particularly with User ID U007, who achieved a perfect rating of 5.00.</w:t>
      </w:r>
    </w:p>
    <w:p w14:paraId="0D7A7427" w14:textId="77777777" w:rsidR="005E422F" w:rsidRPr="0048612B" w:rsidRDefault="00000000">
      <w:pPr>
        <w:pStyle w:val="Heading2"/>
        <w:rPr>
          <w:rFonts w:ascii="Times New Roman" w:hAnsi="Times New Roman" w:cs="Times New Roman"/>
        </w:rPr>
      </w:pPr>
      <w:r w:rsidRPr="0048612B">
        <w:rPr>
          <w:rFonts w:ascii="Times New Roman" w:hAnsi="Times New Roman" w:cs="Times New Roman"/>
        </w:rPr>
        <w:t>Session Duration Analysis</w:t>
      </w:r>
    </w:p>
    <w:p w14:paraId="2DC6A395" w14:textId="77777777" w:rsidR="005E422F" w:rsidRPr="0048612B" w:rsidRDefault="00000000">
      <w:pPr>
        <w:rPr>
          <w:rFonts w:ascii="Times New Roman" w:hAnsi="Times New Roman" w:cs="Times New Roman"/>
        </w:rPr>
      </w:pPr>
      <w:r w:rsidRPr="0048612B">
        <w:rPr>
          <w:rFonts w:ascii="Times New Roman" w:hAnsi="Times New Roman" w:cs="Times New Roman"/>
        </w:rPr>
        <w:t>Understanding how long users engage with sessions can inform us about user experience:</w:t>
      </w:r>
    </w:p>
    <w:p w14:paraId="387E536F" w14:textId="77777777" w:rsidR="005E422F" w:rsidRPr="0048612B" w:rsidRDefault="00000000">
      <w:pPr>
        <w:rPr>
          <w:rFonts w:ascii="Times New Roman" w:hAnsi="Times New Roman" w:cs="Times New Roman"/>
        </w:rPr>
      </w:pPr>
      <w:r w:rsidRPr="0048612B">
        <w:rPr>
          <w:rFonts w:ascii="Times New Roman" w:hAnsi="Times New Roman" w:cs="Times New Roman"/>
        </w:rPr>
        <w:t>Average Session Duration: 30.31 minutes</w:t>
      </w:r>
    </w:p>
    <w:p w14:paraId="6153AE07" w14:textId="77777777" w:rsidR="005E422F" w:rsidRPr="0048612B" w:rsidRDefault="00000000">
      <w:pPr>
        <w:rPr>
          <w:rFonts w:ascii="Times New Roman" w:hAnsi="Times New Roman" w:cs="Times New Roman"/>
        </w:rPr>
      </w:pPr>
      <w:r w:rsidRPr="0048612B">
        <w:rPr>
          <w:rFonts w:ascii="Times New Roman" w:hAnsi="Times New Roman" w:cs="Times New Roman"/>
        </w:rPr>
        <w:t>Duration Range: 10 minutes (minimum) to 45 minutes (maximum)</w:t>
      </w:r>
    </w:p>
    <w:p w14:paraId="6248212D" w14:textId="77777777" w:rsidR="005E422F" w:rsidRPr="0048612B" w:rsidRDefault="00000000">
      <w:pPr>
        <w:pStyle w:val="Heading2"/>
        <w:rPr>
          <w:rFonts w:ascii="Times New Roman" w:hAnsi="Times New Roman" w:cs="Times New Roman"/>
        </w:rPr>
      </w:pPr>
      <w:r w:rsidRPr="0048612B">
        <w:rPr>
          <w:rFonts w:ascii="Times New Roman" w:hAnsi="Times New Roman" w:cs="Times New Roman"/>
        </w:rPr>
        <w:t>Popular Dishes and Meal Types</w:t>
      </w:r>
    </w:p>
    <w:p w14:paraId="042DA500" w14:textId="77777777" w:rsidR="005E422F" w:rsidRPr="0048612B" w:rsidRDefault="00000000">
      <w:pPr>
        <w:pStyle w:val="Heading3"/>
        <w:rPr>
          <w:rFonts w:ascii="Times New Roman" w:hAnsi="Times New Roman" w:cs="Times New Roman"/>
        </w:rPr>
      </w:pPr>
      <w:r w:rsidRPr="0048612B">
        <w:rPr>
          <w:rFonts w:ascii="Times New Roman" w:hAnsi="Times New Roman" w:cs="Times New Roman"/>
        </w:rPr>
        <w:t>Most Popular Dishes:</w:t>
      </w:r>
    </w:p>
    <w:tbl>
      <w:tblPr>
        <w:tblStyle w:val="TableGrid"/>
        <w:tblW w:w="0" w:type="auto"/>
        <w:tblLook w:val="04A0" w:firstRow="1" w:lastRow="0" w:firstColumn="1" w:lastColumn="0" w:noHBand="0" w:noVBand="1"/>
      </w:tblPr>
      <w:tblGrid>
        <w:gridCol w:w="4320"/>
        <w:gridCol w:w="4320"/>
      </w:tblGrid>
      <w:tr w:rsidR="005E422F" w:rsidRPr="0048612B" w14:paraId="7614C052" w14:textId="77777777">
        <w:tc>
          <w:tcPr>
            <w:tcW w:w="4320" w:type="dxa"/>
          </w:tcPr>
          <w:p w14:paraId="661FA8D2" w14:textId="77777777" w:rsidR="005E422F" w:rsidRPr="0048612B" w:rsidRDefault="00000000">
            <w:pPr>
              <w:rPr>
                <w:rFonts w:ascii="Times New Roman" w:hAnsi="Times New Roman" w:cs="Times New Roman"/>
              </w:rPr>
            </w:pPr>
            <w:r w:rsidRPr="0048612B">
              <w:rPr>
                <w:rFonts w:ascii="Times New Roman" w:hAnsi="Times New Roman" w:cs="Times New Roman"/>
              </w:rPr>
              <w:t>Dish Name</w:t>
            </w:r>
          </w:p>
        </w:tc>
        <w:tc>
          <w:tcPr>
            <w:tcW w:w="4320" w:type="dxa"/>
          </w:tcPr>
          <w:p w14:paraId="679C667D" w14:textId="77777777" w:rsidR="005E422F" w:rsidRPr="0048612B" w:rsidRDefault="00000000">
            <w:pPr>
              <w:rPr>
                <w:rFonts w:ascii="Times New Roman" w:hAnsi="Times New Roman" w:cs="Times New Roman"/>
              </w:rPr>
            </w:pPr>
            <w:r w:rsidRPr="0048612B">
              <w:rPr>
                <w:rFonts w:ascii="Times New Roman" w:hAnsi="Times New Roman" w:cs="Times New Roman"/>
              </w:rPr>
              <w:t>Order Count</w:t>
            </w:r>
          </w:p>
        </w:tc>
      </w:tr>
      <w:tr w:rsidR="005E422F" w:rsidRPr="0048612B" w14:paraId="518DBA44" w14:textId="77777777">
        <w:tc>
          <w:tcPr>
            <w:tcW w:w="4320" w:type="dxa"/>
          </w:tcPr>
          <w:p w14:paraId="1522EDBF" w14:textId="77777777" w:rsidR="005E422F" w:rsidRPr="0048612B" w:rsidRDefault="00000000">
            <w:pPr>
              <w:rPr>
                <w:rFonts w:ascii="Times New Roman" w:hAnsi="Times New Roman" w:cs="Times New Roman"/>
              </w:rPr>
            </w:pPr>
            <w:r w:rsidRPr="0048612B">
              <w:rPr>
                <w:rFonts w:ascii="Times New Roman" w:hAnsi="Times New Roman" w:cs="Times New Roman"/>
              </w:rPr>
              <w:t>Spaghetti</w:t>
            </w:r>
          </w:p>
        </w:tc>
        <w:tc>
          <w:tcPr>
            <w:tcW w:w="4320" w:type="dxa"/>
          </w:tcPr>
          <w:p w14:paraId="780777D9" w14:textId="77777777" w:rsidR="005E422F" w:rsidRPr="0048612B" w:rsidRDefault="00000000">
            <w:pPr>
              <w:rPr>
                <w:rFonts w:ascii="Times New Roman" w:hAnsi="Times New Roman" w:cs="Times New Roman"/>
              </w:rPr>
            </w:pPr>
            <w:r w:rsidRPr="0048612B">
              <w:rPr>
                <w:rFonts w:ascii="Times New Roman" w:hAnsi="Times New Roman" w:cs="Times New Roman"/>
              </w:rPr>
              <w:t>4</w:t>
            </w:r>
          </w:p>
        </w:tc>
      </w:tr>
      <w:tr w:rsidR="005E422F" w:rsidRPr="0048612B" w14:paraId="3DFCB7F2" w14:textId="77777777">
        <w:tc>
          <w:tcPr>
            <w:tcW w:w="4320" w:type="dxa"/>
          </w:tcPr>
          <w:p w14:paraId="452F950D" w14:textId="77777777" w:rsidR="005E422F" w:rsidRPr="0048612B" w:rsidRDefault="00000000">
            <w:pPr>
              <w:rPr>
                <w:rFonts w:ascii="Times New Roman" w:hAnsi="Times New Roman" w:cs="Times New Roman"/>
              </w:rPr>
            </w:pPr>
            <w:r w:rsidRPr="0048612B">
              <w:rPr>
                <w:rFonts w:ascii="Times New Roman" w:hAnsi="Times New Roman" w:cs="Times New Roman"/>
              </w:rPr>
              <w:t>Grilled Chicken</w:t>
            </w:r>
          </w:p>
        </w:tc>
        <w:tc>
          <w:tcPr>
            <w:tcW w:w="4320" w:type="dxa"/>
          </w:tcPr>
          <w:p w14:paraId="4D75DF1A" w14:textId="77777777" w:rsidR="005E422F" w:rsidRPr="0048612B" w:rsidRDefault="00000000">
            <w:pPr>
              <w:rPr>
                <w:rFonts w:ascii="Times New Roman" w:hAnsi="Times New Roman" w:cs="Times New Roman"/>
              </w:rPr>
            </w:pPr>
            <w:r w:rsidRPr="0048612B">
              <w:rPr>
                <w:rFonts w:ascii="Times New Roman" w:hAnsi="Times New Roman" w:cs="Times New Roman"/>
              </w:rPr>
              <w:t>4</w:t>
            </w:r>
          </w:p>
        </w:tc>
      </w:tr>
      <w:tr w:rsidR="005E422F" w:rsidRPr="0048612B" w14:paraId="4AEDD30B" w14:textId="77777777">
        <w:tc>
          <w:tcPr>
            <w:tcW w:w="4320" w:type="dxa"/>
          </w:tcPr>
          <w:p w14:paraId="23298E0A" w14:textId="77777777" w:rsidR="005E422F" w:rsidRPr="0048612B" w:rsidRDefault="00000000">
            <w:pPr>
              <w:rPr>
                <w:rFonts w:ascii="Times New Roman" w:hAnsi="Times New Roman" w:cs="Times New Roman"/>
              </w:rPr>
            </w:pPr>
            <w:r w:rsidRPr="0048612B">
              <w:rPr>
                <w:rFonts w:ascii="Times New Roman" w:hAnsi="Times New Roman" w:cs="Times New Roman"/>
              </w:rPr>
              <w:t>Caesar Salad</w:t>
            </w:r>
          </w:p>
        </w:tc>
        <w:tc>
          <w:tcPr>
            <w:tcW w:w="4320" w:type="dxa"/>
          </w:tcPr>
          <w:p w14:paraId="0C3AE848"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r w:rsidR="005E422F" w:rsidRPr="0048612B" w14:paraId="5A1ABC0F" w14:textId="77777777">
        <w:tc>
          <w:tcPr>
            <w:tcW w:w="4320" w:type="dxa"/>
          </w:tcPr>
          <w:p w14:paraId="20C63260" w14:textId="77777777" w:rsidR="005E422F" w:rsidRPr="0048612B" w:rsidRDefault="00000000">
            <w:pPr>
              <w:rPr>
                <w:rFonts w:ascii="Times New Roman" w:hAnsi="Times New Roman" w:cs="Times New Roman"/>
              </w:rPr>
            </w:pPr>
            <w:r w:rsidRPr="0048612B">
              <w:rPr>
                <w:rFonts w:ascii="Times New Roman" w:hAnsi="Times New Roman" w:cs="Times New Roman"/>
              </w:rPr>
              <w:t>Pancakes</w:t>
            </w:r>
          </w:p>
        </w:tc>
        <w:tc>
          <w:tcPr>
            <w:tcW w:w="4320" w:type="dxa"/>
          </w:tcPr>
          <w:p w14:paraId="6E875D7F"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7091BA9A" w14:textId="77777777">
        <w:tc>
          <w:tcPr>
            <w:tcW w:w="4320" w:type="dxa"/>
          </w:tcPr>
          <w:p w14:paraId="4EAD6D15" w14:textId="77777777" w:rsidR="005E422F" w:rsidRPr="0048612B" w:rsidRDefault="00000000">
            <w:pPr>
              <w:rPr>
                <w:rFonts w:ascii="Times New Roman" w:hAnsi="Times New Roman" w:cs="Times New Roman"/>
              </w:rPr>
            </w:pPr>
            <w:r w:rsidRPr="0048612B">
              <w:rPr>
                <w:rFonts w:ascii="Times New Roman" w:hAnsi="Times New Roman" w:cs="Times New Roman"/>
              </w:rPr>
              <w:t>Veggie Burger</w:t>
            </w:r>
          </w:p>
        </w:tc>
        <w:tc>
          <w:tcPr>
            <w:tcW w:w="4320" w:type="dxa"/>
          </w:tcPr>
          <w:p w14:paraId="6E3E8C1A"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04658A8C" w14:textId="77777777">
        <w:tc>
          <w:tcPr>
            <w:tcW w:w="4320" w:type="dxa"/>
          </w:tcPr>
          <w:p w14:paraId="21B09B36" w14:textId="77777777" w:rsidR="005E422F" w:rsidRPr="0048612B" w:rsidRDefault="00000000">
            <w:pPr>
              <w:rPr>
                <w:rFonts w:ascii="Times New Roman" w:hAnsi="Times New Roman" w:cs="Times New Roman"/>
              </w:rPr>
            </w:pPr>
            <w:r w:rsidRPr="0048612B">
              <w:rPr>
                <w:rFonts w:ascii="Times New Roman" w:hAnsi="Times New Roman" w:cs="Times New Roman"/>
              </w:rPr>
              <w:t>Oatmeal</w:t>
            </w:r>
          </w:p>
        </w:tc>
        <w:tc>
          <w:tcPr>
            <w:tcW w:w="4320" w:type="dxa"/>
          </w:tcPr>
          <w:p w14:paraId="0F3F2470"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bl>
    <w:p w14:paraId="39761AE1" w14:textId="41D6A25B" w:rsidR="0048612B" w:rsidRPr="0048612B" w:rsidRDefault="0048612B" w:rsidP="0048612B">
      <w:pPr>
        <w:rPr>
          <w:rFonts w:ascii="Times New Roman" w:hAnsi="Times New Roman" w:cs="Times New Roman"/>
          <w:color w:val="000000" w:themeColor="text1"/>
        </w:rPr>
      </w:pPr>
      <w:r w:rsidRPr="0048612B">
        <w:rPr>
          <w:rFonts w:ascii="Times New Roman" w:hAnsi="Times New Roman" w:cs="Times New Roman"/>
          <w:color w:val="000000" w:themeColor="text1"/>
        </w:rPr>
        <w:lastRenderedPageBreak/>
        <w:t>This information can guide menu adjustments and marketing strategies.</w:t>
      </w:r>
    </w:p>
    <w:p w14:paraId="4680D6A1" w14:textId="2E381B25" w:rsidR="005E422F" w:rsidRPr="0048612B" w:rsidRDefault="00000000">
      <w:pPr>
        <w:pStyle w:val="Heading3"/>
        <w:rPr>
          <w:rFonts w:ascii="Times New Roman" w:hAnsi="Times New Roman" w:cs="Times New Roman"/>
        </w:rPr>
      </w:pPr>
      <w:r w:rsidRPr="0048612B">
        <w:rPr>
          <w:rFonts w:ascii="Times New Roman" w:hAnsi="Times New Roman" w:cs="Times New Roman"/>
        </w:rPr>
        <w:t>Meal Type Distribution:</w:t>
      </w:r>
    </w:p>
    <w:tbl>
      <w:tblPr>
        <w:tblStyle w:val="TableGrid"/>
        <w:tblW w:w="0" w:type="auto"/>
        <w:tblLook w:val="04A0" w:firstRow="1" w:lastRow="0" w:firstColumn="1" w:lastColumn="0" w:noHBand="0" w:noVBand="1"/>
      </w:tblPr>
      <w:tblGrid>
        <w:gridCol w:w="4320"/>
        <w:gridCol w:w="4320"/>
      </w:tblGrid>
      <w:tr w:rsidR="005E422F" w:rsidRPr="0048612B" w14:paraId="2D60CE50" w14:textId="77777777">
        <w:tc>
          <w:tcPr>
            <w:tcW w:w="4320" w:type="dxa"/>
          </w:tcPr>
          <w:p w14:paraId="57B6BA0D" w14:textId="77777777" w:rsidR="005E422F" w:rsidRPr="0048612B" w:rsidRDefault="00000000">
            <w:pPr>
              <w:rPr>
                <w:rFonts w:ascii="Times New Roman" w:hAnsi="Times New Roman" w:cs="Times New Roman"/>
              </w:rPr>
            </w:pPr>
            <w:r w:rsidRPr="0048612B">
              <w:rPr>
                <w:rFonts w:ascii="Times New Roman" w:hAnsi="Times New Roman" w:cs="Times New Roman"/>
              </w:rPr>
              <w:t>Meal Type</w:t>
            </w:r>
          </w:p>
        </w:tc>
        <w:tc>
          <w:tcPr>
            <w:tcW w:w="4320" w:type="dxa"/>
          </w:tcPr>
          <w:p w14:paraId="180C5D37" w14:textId="77777777" w:rsidR="005E422F" w:rsidRPr="0048612B" w:rsidRDefault="00000000">
            <w:pPr>
              <w:rPr>
                <w:rFonts w:ascii="Times New Roman" w:hAnsi="Times New Roman" w:cs="Times New Roman"/>
              </w:rPr>
            </w:pPr>
            <w:r w:rsidRPr="0048612B">
              <w:rPr>
                <w:rFonts w:ascii="Times New Roman" w:hAnsi="Times New Roman" w:cs="Times New Roman"/>
              </w:rPr>
              <w:t>Order Count</w:t>
            </w:r>
          </w:p>
        </w:tc>
      </w:tr>
      <w:tr w:rsidR="005E422F" w:rsidRPr="0048612B" w14:paraId="5F2A4DC4" w14:textId="77777777">
        <w:tc>
          <w:tcPr>
            <w:tcW w:w="4320" w:type="dxa"/>
          </w:tcPr>
          <w:p w14:paraId="75D7A9E7" w14:textId="77777777" w:rsidR="005E422F" w:rsidRPr="0048612B" w:rsidRDefault="00000000">
            <w:pPr>
              <w:rPr>
                <w:rFonts w:ascii="Times New Roman" w:hAnsi="Times New Roman" w:cs="Times New Roman"/>
              </w:rPr>
            </w:pPr>
            <w:r w:rsidRPr="0048612B">
              <w:rPr>
                <w:rFonts w:ascii="Times New Roman" w:hAnsi="Times New Roman" w:cs="Times New Roman"/>
              </w:rPr>
              <w:t>Dinner</w:t>
            </w:r>
          </w:p>
        </w:tc>
        <w:tc>
          <w:tcPr>
            <w:tcW w:w="4320" w:type="dxa"/>
          </w:tcPr>
          <w:p w14:paraId="6D9DF0C3" w14:textId="77777777" w:rsidR="005E422F" w:rsidRPr="0048612B" w:rsidRDefault="00000000">
            <w:pPr>
              <w:rPr>
                <w:rFonts w:ascii="Times New Roman" w:hAnsi="Times New Roman" w:cs="Times New Roman"/>
              </w:rPr>
            </w:pPr>
            <w:r w:rsidRPr="0048612B">
              <w:rPr>
                <w:rFonts w:ascii="Times New Roman" w:hAnsi="Times New Roman" w:cs="Times New Roman"/>
              </w:rPr>
              <w:t>8</w:t>
            </w:r>
          </w:p>
        </w:tc>
      </w:tr>
      <w:tr w:rsidR="005E422F" w:rsidRPr="0048612B" w14:paraId="29E7410D" w14:textId="77777777">
        <w:tc>
          <w:tcPr>
            <w:tcW w:w="4320" w:type="dxa"/>
          </w:tcPr>
          <w:p w14:paraId="74F64BD1" w14:textId="77777777" w:rsidR="005E422F" w:rsidRPr="0048612B" w:rsidRDefault="00000000">
            <w:pPr>
              <w:rPr>
                <w:rFonts w:ascii="Times New Roman" w:hAnsi="Times New Roman" w:cs="Times New Roman"/>
              </w:rPr>
            </w:pPr>
            <w:r w:rsidRPr="0048612B">
              <w:rPr>
                <w:rFonts w:ascii="Times New Roman" w:hAnsi="Times New Roman" w:cs="Times New Roman"/>
              </w:rPr>
              <w:t>Lunch</w:t>
            </w:r>
          </w:p>
        </w:tc>
        <w:tc>
          <w:tcPr>
            <w:tcW w:w="4320" w:type="dxa"/>
          </w:tcPr>
          <w:p w14:paraId="27C7752F" w14:textId="77777777" w:rsidR="005E422F" w:rsidRPr="0048612B" w:rsidRDefault="00000000">
            <w:pPr>
              <w:rPr>
                <w:rFonts w:ascii="Times New Roman" w:hAnsi="Times New Roman" w:cs="Times New Roman"/>
              </w:rPr>
            </w:pPr>
            <w:r w:rsidRPr="0048612B">
              <w:rPr>
                <w:rFonts w:ascii="Times New Roman" w:hAnsi="Times New Roman" w:cs="Times New Roman"/>
              </w:rPr>
              <w:t>5</w:t>
            </w:r>
          </w:p>
        </w:tc>
      </w:tr>
      <w:tr w:rsidR="005E422F" w:rsidRPr="0048612B" w14:paraId="1084E56A" w14:textId="77777777">
        <w:tc>
          <w:tcPr>
            <w:tcW w:w="4320" w:type="dxa"/>
          </w:tcPr>
          <w:p w14:paraId="27B7534F" w14:textId="77777777" w:rsidR="005E422F" w:rsidRPr="0048612B" w:rsidRDefault="00000000">
            <w:pPr>
              <w:rPr>
                <w:rFonts w:ascii="Times New Roman" w:hAnsi="Times New Roman" w:cs="Times New Roman"/>
              </w:rPr>
            </w:pPr>
            <w:r w:rsidRPr="0048612B">
              <w:rPr>
                <w:rFonts w:ascii="Times New Roman" w:hAnsi="Times New Roman" w:cs="Times New Roman"/>
              </w:rPr>
              <w:t>Breakfast</w:t>
            </w:r>
          </w:p>
        </w:tc>
        <w:tc>
          <w:tcPr>
            <w:tcW w:w="4320" w:type="dxa"/>
          </w:tcPr>
          <w:p w14:paraId="3F03D165"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bl>
    <w:p w14:paraId="66E1968A" w14:textId="775928A9" w:rsidR="0048612B" w:rsidRPr="0048612B" w:rsidRDefault="0048612B" w:rsidP="0048612B">
      <w:pPr>
        <w:rPr>
          <w:rFonts w:ascii="Times New Roman" w:hAnsi="Times New Roman" w:cs="Times New Roman"/>
          <w:color w:val="000000" w:themeColor="text1"/>
        </w:rPr>
      </w:pPr>
      <w:r w:rsidRPr="0048612B">
        <w:rPr>
          <w:rFonts w:ascii="Times New Roman" w:hAnsi="Times New Roman" w:cs="Times New Roman"/>
          <w:color w:val="000000" w:themeColor="text1"/>
        </w:rPr>
        <w:t>This indicates that dinner is the most popular meal type, suggesting potential areas for promotion</w:t>
      </w:r>
    </w:p>
    <w:p w14:paraId="5561BF31" w14:textId="2D887447" w:rsidR="005E422F" w:rsidRPr="0048612B" w:rsidRDefault="00000000">
      <w:pPr>
        <w:pStyle w:val="Heading2"/>
        <w:rPr>
          <w:rFonts w:ascii="Times New Roman" w:hAnsi="Times New Roman" w:cs="Times New Roman"/>
        </w:rPr>
      </w:pPr>
      <w:r w:rsidRPr="0048612B">
        <w:rPr>
          <w:rFonts w:ascii="Times New Roman" w:hAnsi="Times New Roman" w:cs="Times New Roman"/>
        </w:rPr>
        <w:t>Demographic Insights</w:t>
      </w:r>
    </w:p>
    <w:p w14:paraId="21F090AC" w14:textId="77777777" w:rsidR="005E422F" w:rsidRPr="0048612B" w:rsidRDefault="00000000">
      <w:pPr>
        <w:pStyle w:val="Heading3"/>
        <w:rPr>
          <w:rFonts w:ascii="Times New Roman" w:hAnsi="Times New Roman" w:cs="Times New Roman"/>
        </w:rPr>
      </w:pPr>
      <w:r w:rsidRPr="0048612B">
        <w:rPr>
          <w:rFonts w:ascii="Times New Roman" w:hAnsi="Times New Roman" w:cs="Times New Roman"/>
        </w:rPr>
        <w:t>Order Count by Age:</w:t>
      </w:r>
    </w:p>
    <w:tbl>
      <w:tblPr>
        <w:tblStyle w:val="TableGrid"/>
        <w:tblW w:w="0" w:type="auto"/>
        <w:tblLook w:val="04A0" w:firstRow="1" w:lastRow="0" w:firstColumn="1" w:lastColumn="0" w:noHBand="0" w:noVBand="1"/>
      </w:tblPr>
      <w:tblGrid>
        <w:gridCol w:w="4320"/>
        <w:gridCol w:w="4320"/>
      </w:tblGrid>
      <w:tr w:rsidR="005E422F" w:rsidRPr="0048612B" w14:paraId="785FA80E" w14:textId="77777777">
        <w:tc>
          <w:tcPr>
            <w:tcW w:w="4320" w:type="dxa"/>
          </w:tcPr>
          <w:p w14:paraId="24EAD01B" w14:textId="77777777" w:rsidR="005E422F" w:rsidRPr="0048612B" w:rsidRDefault="00000000">
            <w:pPr>
              <w:rPr>
                <w:rFonts w:ascii="Times New Roman" w:hAnsi="Times New Roman" w:cs="Times New Roman"/>
              </w:rPr>
            </w:pPr>
            <w:r w:rsidRPr="0048612B">
              <w:rPr>
                <w:rFonts w:ascii="Times New Roman" w:hAnsi="Times New Roman" w:cs="Times New Roman"/>
              </w:rPr>
              <w:t>Age</w:t>
            </w:r>
          </w:p>
        </w:tc>
        <w:tc>
          <w:tcPr>
            <w:tcW w:w="4320" w:type="dxa"/>
          </w:tcPr>
          <w:p w14:paraId="5F3E696F" w14:textId="77777777" w:rsidR="005E422F" w:rsidRPr="0048612B" w:rsidRDefault="00000000">
            <w:pPr>
              <w:rPr>
                <w:rFonts w:ascii="Times New Roman" w:hAnsi="Times New Roman" w:cs="Times New Roman"/>
              </w:rPr>
            </w:pPr>
            <w:r w:rsidRPr="0048612B">
              <w:rPr>
                <w:rFonts w:ascii="Times New Roman" w:hAnsi="Times New Roman" w:cs="Times New Roman"/>
              </w:rPr>
              <w:t>Order Count</w:t>
            </w:r>
          </w:p>
        </w:tc>
      </w:tr>
      <w:tr w:rsidR="005E422F" w:rsidRPr="0048612B" w14:paraId="6304C3D1" w14:textId="77777777">
        <w:tc>
          <w:tcPr>
            <w:tcW w:w="4320" w:type="dxa"/>
          </w:tcPr>
          <w:p w14:paraId="08BF0E09" w14:textId="77777777" w:rsidR="005E422F" w:rsidRPr="0048612B" w:rsidRDefault="00000000">
            <w:pPr>
              <w:rPr>
                <w:rFonts w:ascii="Times New Roman" w:hAnsi="Times New Roman" w:cs="Times New Roman"/>
              </w:rPr>
            </w:pPr>
            <w:r w:rsidRPr="0048612B">
              <w:rPr>
                <w:rFonts w:ascii="Times New Roman" w:hAnsi="Times New Roman" w:cs="Times New Roman"/>
              </w:rPr>
              <w:t>25</w:t>
            </w:r>
          </w:p>
        </w:tc>
        <w:tc>
          <w:tcPr>
            <w:tcW w:w="4320" w:type="dxa"/>
          </w:tcPr>
          <w:p w14:paraId="248A26F1"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1BA4A24C" w14:textId="77777777">
        <w:tc>
          <w:tcPr>
            <w:tcW w:w="4320" w:type="dxa"/>
          </w:tcPr>
          <w:p w14:paraId="48D901B7" w14:textId="77777777" w:rsidR="005E422F" w:rsidRPr="0048612B" w:rsidRDefault="00000000">
            <w:pPr>
              <w:rPr>
                <w:rFonts w:ascii="Times New Roman" w:hAnsi="Times New Roman" w:cs="Times New Roman"/>
              </w:rPr>
            </w:pPr>
            <w:r w:rsidRPr="0048612B">
              <w:rPr>
                <w:rFonts w:ascii="Times New Roman" w:hAnsi="Times New Roman" w:cs="Times New Roman"/>
              </w:rPr>
              <w:t>27</w:t>
            </w:r>
          </w:p>
        </w:tc>
        <w:tc>
          <w:tcPr>
            <w:tcW w:w="4320" w:type="dxa"/>
          </w:tcPr>
          <w:p w14:paraId="4823ACAF"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5BEBCBC4" w14:textId="77777777">
        <w:tc>
          <w:tcPr>
            <w:tcW w:w="4320" w:type="dxa"/>
          </w:tcPr>
          <w:p w14:paraId="15F30698" w14:textId="77777777" w:rsidR="005E422F" w:rsidRPr="0048612B" w:rsidRDefault="00000000">
            <w:pPr>
              <w:rPr>
                <w:rFonts w:ascii="Times New Roman" w:hAnsi="Times New Roman" w:cs="Times New Roman"/>
              </w:rPr>
            </w:pPr>
            <w:r w:rsidRPr="0048612B">
              <w:rPr>
                <w:rFonts w:ascii="Times New Roman" w:hAnsi="Times New Roman" w:cs="Times New Roman"/>
              </w:rPr>
              <w:t>28</w:t>
            </w:r>
          </w:p>
        </w:tc>
        <w:tc>
          <w:tcPr>
            <w:tcW w:w="4320" w:type="dxa"/>
          </w:tcPr>
          <w:p w14:paraId="2750A58D"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r w:rsidR="005E422F" w:rsidRPr="0048612B" w14:paraId="35EA50AC" w14:textId="77777777">
        <w:tc>
          <w:tcPr>
            <w:tcW w:w="4320" w:type="dxa"/>
          </w:tcPr>
          <w:p w14:paraId="7FF50B38" w14:textId="77777777" w:rsidR="005E422F" w:rsidRPr="0048612B" w:rsidRDefault="00000000">
            <w:pPr>
              <w:rPr>
                <w:rFonts w:ascii="Times New Roman" w:hAnsi="Times New Roman" w:cs="Times New Roman"/>
              </w:rPr>
            </w:pPr>
            <w:r w:rsidRPr="0048612B">
              <w:rPr>
                <w:rFonts w:ascii="Times New Roman" w:hAnsi="Times New Roman" w:cs="Times New Roman"/>
              </w:rPr>
              <w:t>30</w:t>
            </w:r>
          </w:p>
        </w:tc>
        <w:tc>
          <w:tcPr>
            <w:tcW w:w="4320" w:type="dxa"/>
          </w:tcPr>
          <w:p w14:paraId="76BC6E8F"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76E99DAE" w14:textId="77777777">
        <w:tc>
          <w:tcPr>
            <w:tcW w:w="4320" w:type="dxa"/>
          </w:tcPr>
          <w:p w14:paraId="79259F89" w14:textId="77777777" w:rsidR="005E422F" w:rsidRPr="0048612B" w:rsidRDefault="00000000">
            <w:pPr>
              <w:rPr>
                <w:rFonts w:ascii="Times New Roman" w:hAnsi="Times New Roman" w:cs="Times New Roman"/>
              </w:rPr>
            </w:pPr>
            <w:r w:rsidRPr="0048612B">
              <w:rPr>
                <w:rFonts w:ascii="Times New Roman" w:hAnsi="Times New Roman" w:cs="Times New Roman"/>
              </w:rPr>
              <w:t>31</w:t>
            </w:r>
          </w:p>
        </w:tc>
        <w:tc>
          <w:tcPr>
            <w:tcW w:w="4320" w:type="dxa"/>
          </w:tcPr>
          <w:p w14:paraId="33664ECB"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4B4AFB06" w14:textId="77777777">
        <w:tc>
          <w:tcPr>
            <w:tcW w:w="4320" w:type="dxa"/>
          </w:tcPr>
          <w:p w14:paraId="7B53178A" w14:textId="77777777" w:rsidR="005E422F" w:rsidRPr="0048612B" w:rsidRDefault="00000000">
            <w:pPr>
              <w:rPr>
                <w:rFonts w:ascii="Times New Roman" w:hAnsi="Times New Roman" w:cs="Times New Roman"/>
              </w:rPr>
            </w:pPr>
            <w:r w:rsidRPr="0048612B">
              <w:rPr>
                <w:rFonts w:ascii="Times New Roman" w:hAnsi="Times New Roman" w:cs="Times New Roman"/>
              </w:rPr>
              <w:t>35</w:t>
            </w:r>
          </w:p>
        </w:tc>
        <w:tc>
          <w:tcPr>
            <w:tcW w:w="4320" w:type="dxa"/>
          </w:tcPr>
          <w:p w14:paraId="3DBB08BC"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r w:rsidR="005E422F" w:rsidRPr="0048612B" w14:paraId="7ACE1D28" w14:textId="77777777">
        <w:tc>
          <w:tcPr>
            <w:tcW w:w="4320" w:type="dxa"/>
          </w:tcPr>
          <w:p w14:paraId="168CF025" w14:textId="77777777" w:rsidR="005E422F" w:rsidRPr="0048612B" w:rsidRDefault="00000000">
            <w:pPr>
              <w:rPr>
                <w:rFonts w:ascii="Times New Roman" w:hAnsi="Times New Roman" w:cs="Times New Roman"/>
              </w:rPr>
            </w:pPr>
            <w:r w:rsidRPr="0048612B">
              <w:rPr>
                <w:rFonts w:ascii="Times New Roman" w:hAnsi="Times New Roman" w:cs="Times New Roman"/>
              </w:rPr>
              <w:t>38</w:t>
            </w:r>
          </w:p>
        </w:tc>
        <w:tc>
          <w:tcPr>
            <w:tcW w:w="4320" w:type="dxa"/>
          </w:tcPr>
          <w:p w14:paraId="37E5828D"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35C3B41A" w14:textId="77777777">
        <w:tc>
          <w:tcPr>
            <w:tcW w:w="4320" w:type="dxa"/>
          </w:tcPr>
          <w:p w14:paraId="504181BD" w14:textId="77777777" w:rsidR="005E422F" w:rsidRPr="0048612B" w:rsidRDefault="00000000">
            <w:pPr>
              <w:rPr>
                <w:rFonts w:ascii="Times New Roman" w:hAnsi="Times New Roman" w:cs="Times New Roman"/>
              </w:rPr>
            </w:pPr>
            <w:r w:rsidRPr="0048612B">
              <w:rPr>
                <w:rFonts w:ascii="Times New Roman" w:hAnsi="Times New Roman" w:cs="Times New Roman"/>
              </w:rPr>
              <w:t>42</w:t>
            </w:r>
          </w:p>
        </w:tc>
        <w:tc>
          <w:tcPr>
            <w:tcW w:w="4320" w:type="dxa"/>
          </w:tcPr>
          <w:p w14:paraId="7C1B1363"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bl>
    <w:p w14:paraId="2FE11C18" w14:textId="77777777" w:rsidR="005E422F" w:rsidRPr="0048612B" w:rsidRDefault="00000000">
      <w:pPr>
        <w:pStyle w:val="Heading3"/>
        <w:rPr>
          <w:rFonts w:ascii="Times New Roman" w:hAnsi="Times New Roman" w:cs="Times New Roman"/>
        </w:rPr>
      </w:pPr>
      <w:r w:rsidRPr="0048612B">
        <w:rPr>
          <w:rFonts w:ascii="Times New Roman" w:hAnsi="Times New Roman" w:cs="Times New Roman"/>
        </w:rPr>
        <w:t>Order Count by Location:</w:t>
      </w:r>
    </w:p>
    <w:tbl>
      <w:tblPr>
        <w:tblStyle w:val="TableGrid"/>
        <w:tblW w:w="0" w:type="auto"/>
        <w:tblLook w:val="04A0" w:firstRow="1" w:lastRow="0" w:firstColumn="1" w:lastColumn="0" w:noHBand="0" w:noVBand="1"/>
      </w:tblPr>
      <w:tblGrid>
        <w:gridCol w:w="4320"/>
        <w:gridCol w:w="4320"/>
      </w:tblGrid>
      <w:tr w:rsidR="005E422F" w:rsidRPr="0048612B" w14:paraId="6DB0E08F" w14:textId="77777777">
        <w:tc>
          <w:tcPr>
            <w:tcW w:w="4320" w:type="dxa"/>
          </w:tcPr>
          <w:p w14:paraId="69FF859B" w14:textId="77777777" w:rsidR="005E422F" w:rsidRPr="0048612B" w:rsidRDefault="00000000">
            <w:pPr>
              <w:rPr>
                <w:rFonts w:ascii="Times New Roman" w:hAnsi="Times New Roman" w:cs="Times New Roman"/>
              </w:rPr>
            </w:pPr>
            <w:r w:rsidRPr="0048612B">
              <w:rPr>
                <w:rFonts w:ascii="Times New Roman" w:hAnsi="Times New Roman" w:cs="Times New Roman"/>
              </w:rPr>
              <w:t>Location</w:t>
            </w:r>
          </w:p>
        </w:tc>
        <w:tc>
          <w:tcPr>
            <w:tcW w:w="4320" w:type="dxa"/>
          </w:tcPr>
          <w:p w14:paraId="0AB570B1" w14:textId="77777777" w:rsidR="005E422F" w:rsidRPr="0048612B" w:rsidRDefault="00000000">
            <w:pPr>
              <w:rPr>
                <w:rFonts w:ascii="Times New Roman" w:hAnsi="Times New Roman" w:cs="Times New Roman"/>
              </w:rPr>
            </w:pPr>
            <w:r w:rsidRPr="0048612B">
              <w:rPr>
                <w:rFonts w:ascii="Times New Roman" w:hAnsi="Times New Roman" w:cs="Times New Roman"/>
              </w:rPr>
              <w:t>Order Count</w:t>
            </w:r>
          </w:p>
        </w:tc>
      </w:tr>
      <w:tr w:rsidR="005E422F" w:rsidRPr="0048612B" w14:paraId="1EA29B6B" w14:textId="77777777">
        <w:tc>
          <w:tcPr>
            <w:tcW w:w="4320" w:type="dxa"/>
          </w:tcPr>
          <w:p w14:paraId="35A3B8DF" w14:textId="77777777" w:rsidR="005E422F" w:rsidRPr="0048612B" w:rsidRDefault="00000000">
            <w:pPr>
              <w:rPr>
                <w:rFonts w:ascii="Times New Roman" w:hAnsi="Times New Roman" w:cs="Times New Roman"/>
              </w:rPr>
            </w:pPr>
            <w:r w:rsidRPr="0048612B">
              <w:rPr>
                <w:rFonts w:ascii="Times New Roman" w:hAnsi="Times New Roman" w:cs="Times New Roman"/>
              </w:rPr>
              <w:t>Austin</w:t>
            </w:r>
          </w:p>
        </w:tc>
        <w:tc>
          <w:tcPr>
            <w:tcW w:w="4320" w:type="dxa"/>
          </w:tcPr>
          <w:p w14:paraId="64F824A4"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0C17110E" w14:textId="77777777">
        <w:tc>
          <w:tcPr>
            <w:tcW w:w="4320" w:type="dxa"/>
          </w:tcPr>
          <w:p w14:paraId="5F312AAA" w14:textId="77777777" w:rsidR="005E422F" w:rsidRPr="0048612B" w:rsidRDefault="00000000">
            <w:pPr>
              <w:rPr>
                <w:rFonts w:ascii="Times New Roman" w:hAnsi="Times New Roman" w:cs="Times New Roman"/>
              </w:rPr>
            </w:pPr>
            <w:r w:rsidRPr="0048612B">
              <w:rPr>
                <w:rFonts w:ascii="Times New Roman" w:hAnsi="Times New Roman" w:cs="Times New Roman"/>
              </w:rPr>
              <w:t>Boston</w:t>
            </w:r>
          </w:p>
        </w:tc>
        <w:tc>
          <w:tcPr>
            <w:tcW w:w="4320" w:type="dxa"/>
          </w:tcPr>
          <w:p w14:paraId="7C3EB0F1"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76D67B54" w14:textId="77777777">
        <w:tc>
          <w:tcPr>
            <w:tcW w:w="4320" w:type="dxa"/>
          </w:tcPr>
          <w:p w14:paraId="6BF5F12B" w14:textId="77777777" w:rsidR="005E422F" w:rsidRPr="0048612B" w:rsidRDefault="00000000">
            <w:pPr>
              <w:rPr>
                <w:rFonts w:ascii="Times New Roman" w:hAnsi="Times New Roman" w:cs="Times New Roman"/>
              </w:rPr>
            </w:pPr>
            <w:r w:rsidRPr="0048612B">
              <w:rPr>
                <w:rFonts w:ascii="Times New Roman" w:hAnsi="Times New Roman" w:cs="Times New Roman"/>
              </w:rPr>
              <w:t>Chicago</w:t>
            </w:r>
          </w:p>
        </w:tc>
        <w:tc>
          <w:tcPr>
            <w:tcW w:w="4320" w:type="dxa"/>
          </w:tcPr>
          <w:p w14:paraId="5531E978"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r w:rsidR="005E422F" w:rsidRPr="0048612B" w14:paraId="7D1AD9F0" w14:textId="77777777">
        <w:tc>
          <w:tcPr>
            <w:tcW w:w="4320" w:type="dxa"/>
          </w:tcPr>
          <w:p w14:paraId="1D464472" w14:textId="77777777" w:rsidR="005E422F" w:rsidRPr="0048612B" w:rsidRDefault="00000000">
            <w:pPr>
              <w:rPr>
                <w:rFonts w:ascii="Times New Roman" w:hAnsi="Times New Roman" w:cs="Times New Roman"/>
              </w:rPr>
            </w:pPr>
            <w:r w:rsidRPr="0048612B">
              <w:rPr>
                <w:rFonts w:ascii="Times New Roman" w:hAnsi="Times New Roman" w:cs="Times New Roman"/>
              </w:rPr>
              <w:t>Los Angeles</w:t>
            </w:r>
          </w:p>
        </w:tc>
        <w:tc>
          <w:tcPr>
            <w:tcW w:w="4320" w:type="dxa"/>
          </w:tcPr>
          <w:p w14:paraId="2BBC97DE"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r w:rsidR="005E422F" w:rsidRPr="0048612B" w14:paraId="6C27BD8C" w14:textId="77777777">
        <w:tc>
          <w:tcPr>
            <w:tcW w:w="4320" w:type="dxa"/>
          </w:tcPr>
          <w:p w14:paraId="0A27D888" w14:textId="77777777" w:rsidR="005E422F" w:rsidRPr="0048612B" w:rsidRDefault="00000000">
            <w:pPr>
              <w:rPr>
                <w:rFonts w:ascii="Times New Roman" w:hAnsi="Times New Roman" w:cs="Times New Roman"/>
              </w:rPr>
            </w:pPr>
            <w:r w:rsidRPr="0048612B">
              <w:rPr>
                <w:rFonts w:ascii="Times New Roman" w:hAnsi="Times New Roman" w:cs="Times New Roman"/>
              </w:rPr>
              <w:t>Miami</w:t>
            </w:r>
          </w:p>
        </w:tc>
        <w:tc>
          <w:tcPr>
            <w:tcW w:w="4320" w:type="dxa"/>
          </w:tcPr>
          <w:p w14:paraId="35AA9520"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259FABAB" w14:textId="77777777">
        <w:tc>
          <w:tcPr>
            <w:tcW w:w="4320" w:type="dxa"/>
          </w:tcPr>
          <w:p w14:paraId="4B9F844B" w14:textId="77777777" w:rsidR="005E422F" w:rsidRPr="0048612B" w:rsidRDefault="00000000">
            <w:pPr>
              <w:rPr>
                <w:rFonts w:ascii="Times New Roman" w:hAnsi="Times New Roman" w:cs="Times New Roman"/>
              </w:rPr>
            </w:pPr>
            <w:r w:rsidRPr="0048612B">
              <w:rPr>
                <w:rFonts w:ascii="Times New Roman" w:hAnsi="Times New Roman" w:cs="Times New Roman"/>
              </w:rPr>
              <w:t>New York</w:t>
            </w:r>
          </w:p>
        </w:tc>
        <w:tc>
          <w:tcPr>
            <w:tcW w:w="4320" w:type="dxa"/>
          </w:tcPr>
          <w:p w14:paraId="41A30265" w14:textId="77777777" w:rsidR="005E422F" w:rsidRPr="0048612B" w:rsidRDefault="00000000">
            <w:pPr>
              <w:rPr>
                <w:rFonts w:ascii="Times New Roman" w:hAnsi="Times New Roman" w:cs="Times New Roman"/>
              </w:rPr>
            </w:pPr>
            <w:r w:rsidRPr="0048612B">
              <w:rPr>
                <w:rFonts w:ascii="Times New Roman" w:hAnsi="Times New Roman" w:cs="Times New Roman"/>
              </w:rPr>
              <w:t>3</w:t>
            </w:r>
          </w:p>
        </w:tc>
      </w:tr>
      <w:tr w:rsidR="005E422F" w:rsidRPr="0048612B" w14:paraId="4CC49EDB" w14:textId="77777777">
        <w:tc>
          <w:tcPr>
            <w:tcW w:w="4320" w:type="dxa"/>
          </w:tcPr>
          <w:p w14:paraId="798983D4" w14:textId="77777777" w:rsidR="005E422F" w:rsidRPr="0048612B" w:rsidRDefault="00000000">
            <w:pPr>
              <w:rPr>
                <w:rFonts w:ascii="Times New Roman" w:hAnsi="Times New Roman" w:cs="Times New Roman"/>
              </w:rPr>
            </w:pPr>
            <w:r w:rsidRPr="0048612B">
              <w:rPr>
                <w:rFonts w:ascii="Times New Roman" w:hAnsi="Times New Roman" w:cs="Times New Roman"/>
              </w:rPr>
              <w:t>San Francisco</w:t>
            </w:r>
          </w:p>
        </w:tc>
        <w:tc>
          <w:tcPr>
            <w:tcW w:w="4320" w:type="dxa"/>
          </w:tcPr>
          <w:p w14:paraId="2B934B83"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1AA18522" w14:textId="77777777">
        <w:tc>
          <w:tcPr>
            <w:tcW w:w="4320" w:type="dxa"/>
          </w:tcPr>
          <w:p w14:paraId="2E0F0F3A" w14:textId="77777777" w:rsidR="005E422F" w:rsidRPr="0048612B" w:rsidRDefault="00000000">
            <w:pPr>
              <w:rPr>
                <w:rFonts w:ascii="Times New Roman" w:hAnsi="Times New Roman" w:cs="Times New Roman"/>
              </w:rPr>
            </w:pPr>
            <w:r w:rsidRPr="0048612B">
              <w:rPr>
                <w:rFonts w:ascii="Times New Roman" w:hAnsi="Times New Roman" w:cs="Times New Roman"/>
              </w:rPr>
              <w:t>Seattle</w:t>
            </w:r>
          </w:p>
        </w:tc>
        <w:tc>
          <w:tcPr>
            <w:tcW w:w="4320" w:type="dxa"/>
          </w:tcPr>
          <w:p w14:paraId="12C7EB7B"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bl>
    <w:p w14:paraId="24B9CAC1" w14:textId="3E724EF5" w:rsidR="0048612B" w:rsidRDefault="0048612B" w:rsidP="0048612B">
      <w:r w:rsidRPr="00987766">
        <w:t>These insights can help target marketing campaigns effectively.</w:t>
      </w:r>
    </w:p>
    <w:p w14:paraId="417D2CB6" w14:textId="0302FD3D" w:rsidR="005E422F" w:rsidRPr="0048612B" w:rsidRDefault="00000000">
      <w:pPr>
        <w:pStyle w:val="Heading2"/>
        <w:rPr>
          <w:rFonts w:ascii="Times New Roman" w:hAnsi="Times New Roman" w:cs="Times New Roman"/>
        </w:rPr>
      </w:pPr>
      <w:r w:rsidRPr="0048612B">
        <w:rPr>
          <w:rFonts w:ascii="Times New Roman" w:hAnsi="Times New Roman" w:cs="Times New Roman"/>
        </w:rPr>
        <w:t>Revenue Insights</w:t>
      </w:r>
    </w:p>
    <w:p w14:paraId="7A292744" w14:textId="77777777" w:rsidR="005E422F" w:rsidRPr="0048612B" w:rsidRDefault="00000000">
      <w:pPr>
        <w:pStyle w:val="Heading3"/>
        <w:rPr>
          <w:rFonts w:ascii="Times New Roman" w:hAnsi="Times New Roman" w:cs="Times New Roman"/>
        </w:rPr>
      </w:pPr>
      <w:r w:rsidRPr="0048612B">
        <w:rPr>
          <w:rFonts w:ascii="Times New Roman" w:hAnsi="Times New Roman" w:cs="Times New Roman"/>
        </w:rPr>
        <w:t>Total Revenue per Session Day:</w:t>
      </w:r>
    </w:p>
    <w:tbl>
      <w:tblPr>
        <w:tblStyle w:val="TableGrid"/>
        <w:tblW w:w="0" w:type="auto"/>
        <w:tblLook w:val="04A0" w:firstRow="1" w:lastRow="0" w:firstColumn="1" w:lastColumn="0" w:noHBand="0" w:noVBand="1"/>
      </w:tblPr>
      <w:tblGrid>
        <w:gridCol w:w="4320"/>
        <w:gridCol w:w="4320"/>
      </w:tblGrid>
      <w:tr w:rsidR="005E422F" w:rsidRPr="0048612B" w14:paraId="4FC75DE0" w14:textId="77777777">
        <w:tc>
          <w:tcPr>
            <w:tcW w:w="4320" w:type="dxa"/>
          </w:tcPr>
          <w:p w14:paraId="17D46426" w14:textId="77777777" w:rsidR="005E422F" w:rsidRPr="0048612B" w:rsidRDefault="00000000">
            <w:pPr>
              <w:rPr>
                <w:rFonts w:ascii="Times New Roman" w:hAnsi="Times New Roman" w:cs="Times New Roman"/>
              </w:rPr>
            </w:pPr>
            <w:r w:rsidRPr="0048612B">
              <w:rPr>
                <w:rFonts w:ascii="Times New Roman" w:hAnsi="Times New Roman" w:cs="Times New Roman"/>
              </w:rPr>
              <w:t>Session Day</w:t>
            </w:r>
          </w:p>
        </w:tc>
        <w:tc>
          <w:tcPr>
            <w:tcW w:w="4320" w:type="dxa"/>
          </w:tcPr>
          <w:p w14:paraId="4A12D6CD" w14:textId="77777777" w:rsidR="005E422F" w:rsidRPr="0048612B" w:rsidRDefault="00000000">
            <w:pPr>
              <w:rPr>
                <w:rFonts w:ascii="Times New Roman" w:hAnsi="Times New Roman" w:cs="Times New Roman"/>
              </w:rPr>
            </w:pPr>
            <w:r w:rsidRPr="0048612B">
              <w:rPr>
                <w:rFonts w:ascii="Times New Roman" w:hAnsi="Times New Roman" w:cs="Times New Roman"/>
              </w:rPr>
              <w:t>Revenue per Session</w:t>
            </w:r>
          </w:p>
        </w:tc>
      </w:tr>
      <w:tr w:rsidR="005E422F" w:rsidRPr="0048612B" w14:paraId="62B501DD" w14:textId="77777777">
        <w:tc>
          <w:tcPr>
            <w:tcW w:w="4320" w:type="dxa"/>
          </w:tcPr>
          <w:p w14:paraId="2E692754" w14:textId="77777777" w:rsidR="005E422F" w:rsidRPr="0048612B" w:rsidRDefault="00000000">
            <w:pPr>
              <w:rPr>
                <w:rFonts w:ascii="Times New Roman" w:hAnsi="Times New Roman" w:cs="Times New Roman"/>
              </w:rPr>
            </w:pPr>
            <w:r w:rsidRPr="0048612B">
              <w:rPr>
                <w:rFonts w:ascii="Times New Roman" w:hAnsi="Times New Roman" w:cs="Times New Roman"/>
              </w:rPr>
              <w:t>Friday</w:t>
            </w:r>
          </w:p>
        </w:tc>
        <w:tc>
          <w:tcPr>
            <w:tcW w:w="4320" w:type="dxa"/>
          </w:tcPr>
          <w:p w14:paraId="131689E6" w14:textId="77777777" w:rsidR="005E422F" w:rsidRPr="0048612B" w:rsidRDefault="00000000">
            <w:pPr>
              <w:rPr>
                <w:rFonts w:ascii="Times New Roman" w:hAnsi="Times New Roman" w:cs="Times New Roman"/>
              </w:rPr>
            </w:pPr>
            <w:r w:rsidRPr="0048612B">
              <w:rPr>
                <w:rFonts w:ascii="Times New Roman" w:hAnsi="Times New Roman" w:cs="Times New Roman"/>
              </w:rPr>
              <w:t>$0.60</w:t>
            </w:r>
          </w:p>
        </w:tc>
      </w:tr>
      <w:tr w:rsidR="005E422F" w:rsidRPr="0048612B" w14:paraId="66C6BC03" w14:textId="77777777">
        <w:tc>
          <w:tcPr>
            <w:tcW w:w="4320" w:type="dxa"/>
          </w:tcPr>
          <w:p w14:paraId="551555CC" w14:textId="77777777" w:rsidR="005E422F" w:rsidRPr="0048612B" w:rsidRDefault="00000000">
            <w:pPr>
              <w:rPr>
                <w:rFonts w:ascii="Times New Roman" w:hAnsi="Times New Roman" w:cs="Times New Roman"/>
              </w:rPr>
            </w:pPr>
            <w:r w:rsidRPr="0048612B">
              <w:rPr>
                <w:rFonts w:ascii="Times New Roman" w:hAnsi="Times New Roman" w:cs="Times New Roman"/>
              </w:rPr>
              <w:t>Monday</w:t>
            </w:r>
          </w:p>
        </w:tc>
        <w:tc>
          <w:tcPr>
            <w:tcW w:w="4320" w:type="dxa"/>
          </w:tcPr>
          <w:p w14:paraId="2E895D22" w14:textId="77777777" w:rsidR="005E422F" w:rsidRPr="0048612B" w:rsidRDefault="00000000">
            <w:pPr>
              <w:rPr>
                <w:rFonts w:ascii="Times New Roman" w:hAnsi="Times New Roman" w:cs="Times New Roman"/>
              </w:rPr>
            </w:pPr>
            <w:r w:rsidRPr="0048612B">
              <w:rPr>
                <w:rFonts w:ascii="Times New Roman" w:hAnsi="Times New Roman" w:cs="Times New Roman"/>
              </w:rPr>
              <w:t>$0.58</w:t>
            </w:r>
          </w:p>
        </w:tc>
      </w:tr>
      <w:tr w:rsidR="005E422F" w:rsidRPr="0048612B" w14:paraId="53F79DC9" w14:textId="77777777">
        <w:tc>
          <w:tcPr>
            <w:tcW w:w="4320" w:type="dxa"/>
          </w:tcPr>
          <w:p w14:paraId="7127B70C" w14:textId="77777777" w:rsidR="005E422F" w:rsidRPr="0048612B" w:rsidRDefault="00000000">
            <w:pPr>
              <w:rPr>
                <w:rFonts w:ascii="Times New Roman" w:hAnsi="Times New Roman" w:cs="Times New Roman"/>
              </w:rPr>
            </w:pPr>
            <w:r w:rsidRPr="0048612B">
              <w:rPr>
                <w:rFonts w:ascii="Times New Roman" w:hAnsi="Times New Roman" w:cs="Times New Roman"/>
              </w:rPr>
              <w:t>Saturday</w:t>
            </w:r>
          </w:p>
        </w:tc>
        <w:tc>
          <w:tcPr>
            <w:tcW w:w="4320" w:type="dxa"/>
          </w:tcPr>
          <w:p w14:paraId="1BA64025" w14:textId="77777777" w:rsidR="005E422F" w:rsidRPr="0048612B" w:rsidRDefault="00000000">
            <w:pPr>
              <w:rPr>
                <w:rFonts w:ascii="Times New Roman" w:hAnsi="Times New Roman" w:cs="Times New Roman"/>
              </w:rPr>
            </w:pPr>
            <w:r w:rsidRPr="0048612B">
              <w:rPr>
                <w:rFonts w:ascii="Times New Roman" w:hAnsi="Times New Roman" w:cs="Times New Roman"/>
              </w:rPr>
              <w:t>$0.59</w:t>
            </w:r>
          </w:p>
        </w:tc>
      </w:tr>
      <w:tr w:rsidR="005E422F" w:rsidRPr="0048612B" w14:paraId="43AC61BB" w14:textId="77777777">
        <w:tc>
          <w:tcPr>
            <w:tcW w:w="4320" w:type="dxa"/>
          </w:tcPr>
          <w:p w14:paraId="5D6D19C2" w14:textId="77777777" w:rsidR="005E422F" w:rsidRPr="0048612B" w:rsidRDefault="00000000">
            <w:pPr>
              <w:rPr>
                <w:rFonts w:ascii="Times New Roman" w:hAnsi="Times New Roman" w:cs="Times New Roman"/>
              </w:rPr>
            </w:pPr>
            <w:r w:rsidRPr="0048612B">
              <w:rPr>
                <w:rFonts w:ascii="Times New Roman" w:hAnsi="Times New Roman" w:cs="Times New Roman"/>
              </w:rPr>
              <w:t>Sunday</w:t>
            </w:r>
          </w:p>
        </w:tc>
        <w:tc>
          <w:tcPr>
            <w:tcW w:w="4320" w:type="dxa"/>
          </w:tcPr>
          <w:p w14:paraId="3D821D57" w14:textId="77777777" w:rsidR="005E422F" w:rsidRPr="0048612B" w:rsidRDefault="00000000">
            <w:pPr>
              <w:rPr>
                <w:rFonts w:ascii="Times New Roman" w:hAnsi="Times New Roman" w:cs="Times New Roman"/>
              </w:rPr>
            </w:pPr>
            <w:r w:rsidRPr="0048612B">
              <w:rPr>
                <w:rFonts w:ascii="Times New Roman" w:hAnsi="Times New Roman" w:cs="Times New Roman"/>
              </w:rPr>
              <w:t>$1.90</w:t>
            </w:r>
          </w:p>
        </w:tc>
      </w:tr>
      <w:tr w:rsidR="005E422F" w:rsidRPr="0048612B" w14:paraId="3F999CD5" w14:textId="77777777">
        <w:tc>
          <w:tcPr>
            <w:tcW w:w="4320" w:type="dxa"/>
          </w:tcPr>
          <w:p w14:paraId="472E1594" w14:textId="77777777" w:rsidR="005E422F" w:rsidRPr="0048612B" w:rsidRDefault="00000000">
            <w:pPr>
              <w:rPr>
                <w:rFonts w:ascii="Times New Roman" w:hAnsi="Times New Roman" w:cs="Times New Roman"/>
              </w:rPr>
            </w:pPr>
            <w:r w:rsidRPr="0048612B">
              <w:rPr>
                <w:rFonts w:ascii="Times New Roman" w:hAnsi="Times New Roman" w:cs="Times New Roman"/>
              </w:rPr>
              <w:t>Thursday</w:t>
            </w:r>
          </w:p>
        </w:tc>
        <w:tc>
          <w:tcPr>
            <w:tcW w:w="4320" w:type="dxa"/>
          </w:tcPr>
          <w:p w14:paraId="4DFEB604" w14:textId="77777777" w:rsidR="005E422F" w:rsidRPr="0048612B" w:rsidRDefault="00000000">
            <w:pPr>
              <w:rPr>
                <w:rFonts w:ascii="Times New Roman" w:hAnsi="Times New Roman" w:cs="Times New Roman"/>
              </w:rPr>
            </w:pPr>
            <w:r w:rsidRPr="0048612B">
              <w:rPr>
                <w:rFonts w:ascii="Times New Roman" w:hAnsi="Times New Roman" w:cs="Times New Roman"/>
              </w:rPr>
              <w:t>$1.00</w:t>
            </w:r>
          </w:p>
        </w:tc>
      </w:tr>
      <w:tr w:rsidR="005E422F" w:rsidRPr="0048612B" w14:paraId="4E68E94B" w14:textId="77777777">
        <w:tc>
          <w:tcPr>
            <w:tcW w:w="4320" w:type="dxa"/>
          </w:tcPr>
          <w:p w14:paraId="03226801" w14:textId="77777777" w:rsidR="005E422F" w:rsidRPr="0048612B" w:rsidRDefault="00000000">
            <w:pPr>
              <w:rPr>
                <w:rFonts w:ascii="Times New Roman" w:hAnsi="Times New Roman" w:cs="Times New Roman"/>
              </w:rPr>
            </w:pPr>
            <w:r w:rsidRPr="0048612B">
              <w:rPr>
                <w:rFonts w:ascii="Times New Roman" w:hAnsi="Times New Roman" w:cs="Times New Roman"/>
              </w:rPr>
              <w:t>Tuesday</w:t>
            </w:r>
          </w:p>
        </w:tc>
        <w:tc>
          <w:tcPr>
            <w:tcW w:w="4320" w:type="dxa"/>
          </w:tcPr>
          <w:p w14:paraId="59FCB2EC" w14:textId="77777777" w:rsidR="005E422F" w:rsidRPr="0048612B" w:rsidRDefault="00000000">
            <w:pPr>
              <w:rPr>
                <w:rFonts w:ascii="Times New Roman" w:hAnsi="Times New Roman" w:cs="Times New Roman"/>
              </w:rPr>
            </w:pPr>
            <w:r w:rsidRPr="0048612B">
              <w:rPr>
                <w:rFonts w:ascii="Times New Roman" w:hAnsi="Times New Roman" w:cs="Times New Roman"/>
              </w:rPr>
              <w:t>$1.07</w:t>
            </w:r>
          </w:p>
        </w:tc>
      </w:tr>
      <w:tr w:rsidR="005E422F" w:rsidRPr="0048612B" w14:paraId="30C2BCCA" w14:textId="77777777">
        <w:tc>
          <w:tcPr>
            <w:tcW w:w="4320" w:type="dxa"/>
          </w:tcPr>
          <w:p w14:paraId="29CABFC2" w14:textId="77777777" w:rsidR="005E422F" w:rsidRPr="0048612B" w:rsidRDefault="00000000">
            <w:pPr>
              <w:rPr>
                <w:rFonts w:ascii="Times New Roman" w:hAnsi="Times New Roman" w:cs="Times New Roman"/>
              </w:rPr>
            </w:pPr>
            <w:r w:rsidRPr="0048612B">
              <w:rPr>
                <w:rFonts w:ascii="Times New Roman" w:hAnsi="Times New Roman" w:cs="Times New Roman"/>
              </w:rPr>
              <w:t>Wednesday</w:t>
            </w:r>
          </w:p>
        </w:tc>
        <w:tc>
          <w:tcPr>
            <w:tcW w:w="4320" w:type="dxa"/>
          </w:tcPr>
          <w:p w14:paraId="622B4353" w14:textId="77777777" w:rsidR="005E422F" w:rsidRPr="0048612B" w:rsidRDefault="00000000">
            <w:pPr>
              <w:rPr>
                <w:rFonts w:ascii="Times New Roman" w:hAnsi="Times New Roman" w:cs="Times New Roman"/>
              </w:rPr>
            </w:pPr>
            <w:r w:rsidRPr="0048612B">
              <w:rPr>
                <w:rFonts w:ascii="Times New Roman" w:hAnsi="Times New Roman" w:cs="Times New Roman"/>
              </w:rPr>
              <w:t>$0.85</w:t>
            </w:r>
          </w:p>
        </w:tc>
      </w:tr>
    </w:tbl>
    <w:p w14:paraId="26E81629" w14:textId="30A6E62E" w:rsidR="0048612B" w:rsidRPr="0048612B" w:rsidRDefault="0048612B" w:rsidP="0048612B">
      <w:r w:rsidRPr="0048612B">
        <w:t>Sunday shows the highest revenue, indicating strong user engagement on that day.</w:t>
      </w:r>
    </w:p>
    <w:p w14:paraId="39D171F7" w14:textId="5680D13E" w:rsidR="005E422F" w:rsidRPr="0048612B" w:rsidRDefault="00000000">
      <w:pPr>
        <w:pStyle w:val="Heading3"/>
        <w:rPr>
          <w:rFonts w:ascii="Times New Roman" w:hAnsi="Times New Roman" w:cs="Times New Roman"/>
        </w:rPr>
      </w:pPr>
      <w:r w:rsidRPr="0048612B">
        <w:rPr>
          <w:rFonts w:ascii="Times New Roman" w:hAnsi="Times New Roman" w:cs="Times New Roman"/>
        </w:rPr>
        <w:t>Successful Orders per Session Day:</w:t>
      </w:r>
    </w:p>
    <w:tbl>
      <w:tblPr>
        <w:tblStyle w:val="TableGrid"/>
        <w:tblW w:w="0" w:type="auto"/>
        <w:tblLook w:val="04A0" w:firstRow="1" w:lastRow="0" w:firstColumn="1" w:lastColumn="0" w:noHBand="0" w:noVBand="1"/>
      </w:tblPr>
      <w:tblGrid>
        <w:gridCol w:w="4320"/>
        <w:gridCol w:w="4320"/>
      </w:tblGrid>
      <w:tr w:rsidR="005E422F" w:rsidRPr="0048612B" w14:paraId="47D80DF6" w14:textId="77777777">
        <w:tc>
          <w:tcPr>
            <w:tcW w:w="4320" w:type="dxa"/>
          </w:tcPr>
          <w:p w14:paraId="330DEFBE" w14:textId="77777777" w:rsidR="005E422F" w:rsidRPr="0048612B" w:rsidRDefault="00000000">
            <w:pPr>
              <w:rPr>
                <w:rFonts w:ascii="Times New Roman" w:hAnsi="Times New Roman" w:cs="Times New Roman"/>
              </w:rPr>
            </w:pPr>
            <w:r w:rsidRPr="0048612B">
              <w:rPr>
                <w:rFonts w:ascii="Times New Roman" w:hAnsi="Times New Roman" w:cs="Times New Roman"/>
              </w:rPr>
              <w:t>Session Day</w:t>
            </w:r>
          </w:p>
        </w:tc>
        <w:tc>
          <w:tcPr>
            <w:tcW w:w="4320" w:type="dxa"/>
          </w:tcPr>
          <w:p w14:paraId="38B30BCA" w14:textId="77777777" w:rsidR="005E422F" w:rsidRPr="0048612B" w:rsidRDefault="00000000">
            <w:pPr>
              <w:rPr>
                <w:rFonts w:ascii="Times New Roman" w:hAnsi="Times New Roman" w:cs="Times New Roman"/>
              </w:rPr>
            </w:pPr>
            <w:r w:rsidRPr="0048612B">
              <w:rPr>
                <w:rFonts w:ascii="Times New Roman" w:hAnsi="Times New Roman" w:cs="Times New Roman"/>
              </w:rPr>
              <w:t>Successful Orders</w:t>
            </w:r>
          </w:p>
        </w:tc>
      </w:tr>
      <w:tr w:rsidR="005E422F" w:rsidRPr="0048612B" w14:paraId="5E4D5EB6" w14:textId="77777777">
        <w:tc>
          <w:tcPr>
            <w:tcW w:w="4320" w:type="dxa"/>
          </w:tcPr>
          <w:p w14:paraId="469C7E71" w14:textId="77777777" w:rsidR="005E422F" w:rsidRPr="0048612B" w:rsidRDefault="00000000">
            <w:pPr>
              <w:rPr>
                <w:rFonts w:ascii="Times New Roman" w:hAnsi="Times New Roman" w:cs="Times New Roman"/>
              </w:rPr>
            </w:pPr>
            <w:r w:rsidRPr="0048612B">
              <w:rPr>
                <w:rFonts w:ascii="Times New Roman" w:hAnsi="Times New Roman" w:cs="Times New Roman"/>
              </w:rPr>
              <w:lastRenderedPageBreak/>
              <w:t>Friday</w:t>
            </w:r>
          </w:p>
        </w:tc>
        <w:tc>
          <w:tcPr>
            <w:tcW w:w="4320" w:type="dxa"/>
          </w:tcPr>
          <w:p w14:paraId="7CAB9A5A"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01C8D431" w14:textId="77777777">
        <w:tc>
          <w:tcPr>
            <w:tcW w:w="4320" w:type="dxa"/>
          </w:tcPr>
          <w:p w14:paraId="59375B3C" w14:textId="77777777" w:rsidR="005E422F" w:rsidRPr="0048612B" w:rsidRDefault="00000000">
            <w:pPr>
              <w:rPr>
                <w:rFonts w:ascii="Times New Roman" w:hAnsi="Times New Roman" w:cs="Times New Roman"/>
              </w:rPr>
            </w:pPr>
            <w:r w:rsidRPr="0048612B">
              <w:rPr>
                <w:rFonts w:ascii="Times New Roman" w:hAnsi="Times New Roman" w:cs="Times New Roman"/>
              </w:rPr>
              <w:t>Monday</w:t>
            </w:r>
          </w:p>
        </w:tc>
        <w:tc>
          <w:tcPr>
            <w:tcW w:w="4320" w:type="dxa"/>
          </w:tcPr>
          <w:p w14:paraId="3BB3F4F3"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r w:rsidR="005E422F" w:rsidRPr="0048612B" w14:paraId="1FDFF541" w14:textId="77777777">
        <w:tc>
          <w:tcPr>
            <w:tcW w:w="4320" w:type="dxa"/>
          </w:tcPr>
          <w:p w14:paraId="1080FAF9" w14:textId="77777777" w:rsidR="005E422F" w:rsidRPr="0048612B" w:rsidRDefault="00000000">
            <w:pPr>
              <w:rPr>
                <w:rFonts w:ascii="Times New Roman" w:hAnsi="Times New Roman" w:cs="Times New Roman"/>
              </w:rPr>
            </w:pPr>
            <w:r w:rsidRPr="0048612B">
              <w:rPr>
                <w:rFonts w:ascii="Times New Roman" w:hAnsi="Times New Roman" w:cs="Times New Roman"/>
              </w:rPr>
              <w:t>Saturday</w:t>
            </w:r>
          </w:p>
        </w:tc>
        <w:tc>
          <w:tcPr>
            <w:tcW w:w="4320" w:type="dxa"/>
          </w:tcPr>
          <w:p w14:paraId="3F28EB84"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2594986A" w14:textId="77777777">
        <w:tc>
          <w:tcPr>
            <w:tcW w:w="4320" w:type="dxa"/>
          </w:tcPr>
          <w:p w14:paraId="6DD09155" w14:textId="77777777" w:rsidR="005E422F" w:rsidRPr="0048612B" w:rsidRDefault="00000000">
            <w:pPr>
              <w:rPr>
                <w:rFonts w:ascii="Times New Roman" w:hAnsi="Times New Roman" w:cs="Times New Roman"/>
              </w:rPr>
            </w:pPr>
            <w:r w:rsidRPr="0048612B">
              <w:rPr>
                <w:rFonts w:ascii="Times New Roman" w:hAnsi="Times New Roman" w:cs="Times New Roman"/>
              </w:rPr>
              <w:t>Sunday</w:t>
            </w:r>
          </w:p>
        </w:tc>
        <w:tc>
          <w:tcPr>
            <w:tcW w:w="4320" w:type="dxa"/>
          </w:tcPr>
          <w:p w14:paraId="75645818" w14:textId="77777777" w:rsidR="005E422F" w:rsidRPr="0048612B" w:rsidRDefault="00000000">
            <w:pPr>
              <w:rPr>
                <w:rFonts w:ascii="Times New Roman" w:hAnsi="Times New Roman" w:cs="Times New Roman"/>
              </w:rPr>
            </w:pPr>
            <w:r w:rsidRPr="0048612B">
              <w:rPr>
                <w:rFonts w:ascii="Times New Roman" w:hAnsi="Times New Roman" w:cs="Times New Roman"/>
              </w:rPr>
              <w:t>4</w:t>
            </w:r>
          </w:p>
        </w:tc>
      </w:tr>
      <w:tr w:rsidR="005E422F" w:rsidRPr="0048612B" w14:paraId="5DE62E60" w14:textId="77777777">
        <w:tc>
          <w:tcPr>
            <w:tcW w:w="4320" w:type="dxa"/>
          </w:tcPr>
          <w:p w14:paraId="50A7F28C" w14:textId="77777777" w:rsidR="005E422F" w:rsidRPr="0048612B" w:rsidRDefault="00000000">
            <w:pPr>
              <w:rPr>
                <w:rFonts w:ascii="Times New Roman" w:hAnsi="Times New Roman" w:cs="Times New Roman"/>
              </w:rPr>
            </w:pPr>
            <w:r w:rsidRPr="0048612B">
              <w:rPr>
                <w:rFonts w:ascii="Times New Roman" w:hAnsi="Times New Roman" w:cs="Times New Roman"/>
              </w:rPr>
              <w:t>Thursday</w:t>
            </w:r>
          </w:p>
        </w:tc>
        <w:tc>
          <w:tcPr>
            <w:tcW w:w="4320" w:type="dxa"/>
          </w:tcPr>
          <w:p w14:paraId="5610CF1B"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443241A5" w14:textId="77777777">
        <w:tc>
          <w:tcPr>
            <w:tcW w:w="4320" w:type="dxa"/>
          </w:tcPr>
          <w:p w14:paraId="628E0478" w14:textId="77777777" w:rsidR="005E422F" w:rsidRPr="0048612B" w:rsidRDefault="00000000">
            <w:pPr>
              <w:rPr>
                <w:rFonts w:ascii="Times New Roman" w:hAnsi="Times New Roman" w:cs="Times New Roman"/>
              </w:rPr>
            </w:pPr>
            <w:r w:rsidRPr="0048612B">
              <w:rPr>
                <w:rFonts w:ascii="Times New Roman" w:hAnsi="Times New Roman" w:cs="Times New Roman"/>
              </w:rPr>
              <w:t>Tuesday</w:t>
            </w:r>
          </w:p>
        </w:tc>
        <w:tc>
          <w:tcPr>
            <w:tcW w:w="4320" w:type="dxa"/>
          </w:tcPr>
          <w:p w14:paraId="7D4E6980" w14:textId="77777777" w:rsidR="005E422F" w:rsidRPr="0048612B" w:rsidRDefault="00000000">
            <w:pPr>
              <w:rPr>
                <w:rFonts w:ascii="Times New Roman" w:hAnsi="Times New Roman" w:cs="Times New Roman"/>
              </w:rPr>
            </w:pPr>
            <w:r w:rsidRPr="0048612B">
              <w:rPr>
                <w:rFonts w:ascii="Times New Roman" w:hAnsi="Times New Roman" w:cs="Times New Roman"/>
              </w:rPr>
              <w:t>2</w:t>
            </w:r>
          </w:p>
        </w:tc>
      </w:tr>
      <w:tr w:rsidR="005E422F" w:rsidRPr="0048612B" w14:paraId="2B9ED108" w14:textId="77777777">
        <w:tc>
          <w:tcPr>
            <w:tcW w:w="4320" w:type="dxa"/>
          </w:tcPr>
          <w:p w14:paraId="570D3161" w14:textId="77777777" w:rsidR="005E422F" w:rsidRPr="0048612B" w:rsidRDefault="00000000">
            <w:pPr>
              <w:rPr>
                <w:rFonts w:ascii="Times New Roman" w:hAnsi="Times New Roman" w:cs="Times New Roman"/>
              </w:rPr>
            </w:pPr>
            <w:r w:rsidRPr="0048612B">
              <w:rPr>
                <w:rFonts w:ascii="Times New Roman" w:hAnsi="Times New Roman" w:cs="Times New Roman"/>
              </w:rPr>
              <w:t>Wednesday</w:t>
            </w:r>
          </w:p>
        </w:tc>
        <w:tc>
          <w:tcPr>
            <w:tcW w:w="4320" w:type="dxa"/>
          </w:tcPr>
          <w:p w14:paraId="302C394B" w14:textId="77777777" w:rsidR="005E422F" w:rsidRPr="0048612B" w:rsidRDefault="00000000">
            <w:pPr>
              <w:rPr>
                <w:rFonts w:ascii="Times New Roman" w:hAnsi="Times New Roman" w:cs="Times New Roman"/>
              </w:rPr>
            </w:pPr>
            <w:r w:rsidRPr="0048612B">
              <w:rPr>
                <w:rFonts w:ascii="Times New Roman" w:hAnsi="Times New Roman" w:cs="Times New Roman"/>
              </w:rPr>
              <w:t>1</w:t>
            </w:r>
          </w:p>
        </w:tc>
      </w:tr>
    </w:tbl>
    <w:p w14:paraId="6C020C4C" w14:textId="02B6853C" w:rsidR="0048612B" w:rsidRPr="0048612B" w:rsidRDefault="0048612B" w:rsidP="0048612B">
      <w:r w:rsidRPr="0048612B">
        <w:t>Sunday also leads in successful orders, emphasizing its importance for user engagement</w:t>
      </w:r>
    </w:p>
    <w:p w14:paraId="0A139BD0" w14:textId="26BAEC25" w:rsidR="0048612B" w:rsidRPr="00987766" w:rsidRDefault="0048612B" w:rsidP="0048612B">
      <w:pPr>
        <w:pStyle w:val="Heading2"/>
        <w:rPr>
          <w:rFonts w:ascii="Times New Roman" w:hAnsi="Times New Roman" w:cs="Times New Roman"/>
        </w:rPr>
      </w:pPr>
      <w:r w:rsidRPr="00987766">
        <w:rPr>
          <w:rFonts w:ascii="Times New Roman" w:hAnsi="Times New Roman" w:cs="Times New Roman"/>
        </w:rPr>
        <w:t>5. Business Recommendations</w:t>
      </w:r>
    </w:p>
    <w:p w14:paraId="2D4D3742" w14:textId="77777777" w:rsidR="0048612B" w:rsidRPr="00987766" w:rsidRDefault="0048612B" w:rsidP="0048612B">
      <w:pPr>
        <w:rPr>
          <w:rFonts w:ascii="Times New Roman" w:hAnsi="Times New Roman" w:cs="Times New Roman"/>
        </w:rPr>
      </w:pPr>
      <w:r w:rsidRPr="00987766">
        <w:rPr>
          <w:rFonts w:ascii="Times New Roman" w:hAnsi="Times New Roman" w:cs="Times New Roman"/>
        </w:rPr>
        <w:t>Based on the analysis, the following recommendations are made:</w:t>
      </w:r>
      <w:r w:rsidRPr="00987766">
        <w:rPr>
          <w:rFonts w:ascii="Times New Roman" w:hAnsi="Times New Roman" w:cs="Times New Roman"/>
        </w:rPr>
        <w:br/>
        <w:t>- Focus marketing efforts on dinner menus, as this is the most popular meal type.</w:t>
      </w:r>
      <w:r w:rsidRPr="00987766">
        <w:rPr>
          <w:rFonts w:ascii="Times New Roman" w:hAnsi="Times New Roman" w:cs="Times New Roman"/>
        </w:rPr>
        <w:br/>
        <w:t>- Promote popular dishes like Spaghetti and Grilled Chicken to increase sales.</w:t>
      </w:r>
      <w:r w:rsidRPr="00987766">
        <w:rPr>
          <w:rFonts w:ascii="Times New Roman" w:hAnsi="Times New Roman" w:cs="Times New Roman"/>
        </w:rPr>
        <w:br/>
        <w:t>- Target younger demographics (ages 27-42) with specific campaigns.</w:t>
      </w:r>
      <w:r w:rsidRPr="00987766">
        <w:rPr>
          <w:rFonts w:ascii="Times New Roman" w:hAnsi="Times New Roman" w:cs="Times New Roman"/>
        </w:rPr>
        <w:br/>
        <w:t>- Maximize engagement on Sundays through special offers or events, as this day shows the highest revenue and successful orders.</w:t>
      </w:r>
    </w:p>
    <w:p w14:paraId="064D9767" w14:textId="77777777" w:rsidR="0048612B" w:rsidRPr="00987766" w:rsidRDefault="0048612B" w:rsidP="0048612B">
      <w:pPr>
        <w:pStyle w:val="Heading2"/>
        <w:rPr>
          <w:rFonts w:ascii="Times New Roman" w:hAnsi="Times New Roman" w:cs="Times New Roman"/>
        </w:rPr>
      </w:pPr>
      <w:r w:rsidRPr="00987766">
        <w:rPr>
          <w:rFonts w:ascii="Times New Roman" w:hAnsi="Times New Roman" w:cs="Times New Roman"/>
        </w:rPr>
        <w:t>6. Conclusion</w:t>
      </w:r>
    </w:p>
    <w:p w14:paraId="69B5F546" w14:textId="77777777" w:rsidR="0048612B" w:rsidRPr="00987766" w:rsidRDefault="0048612B" w:rsidP="0048612B">
      <w:pPr>
        <w:rPr>
          <w:rFonts w:ascii="Times New Roman" w:hAnsi="Times New Roman" w:cs="Times New Roman"/>
        </w:rPr>
      </w:pPr>
      <w:r w:rsidRPr="00987766">
        <w:rPr>
          <w:rFonts w:ascii="Times New Roman" w:hAnsi="Times New Roman" w:cs="Times New Roman"/>
        </w:rPr>
        <w:t>The analysis of user behavior has provided valuable insights into the relationship between cooking sessions and user orders, popular dishes, and demographic factors influencing behavior. The recommendations provided can assist in enhancing user engagement and driving revenue.</w:t>
      </w:r>
    </w:p>
    <w:p w14:paraId="1B7B3486" w14:textId="57E512EB" w:rsidR="005E422F" w:rsidRPr="0048612B" w:rsidRDefault="005E422F" w:rsidP="0048612B">
      <w:pPr>
        <w:pStyle w:val="Heading2"/>
        <w:rPr>
          <w:rFonts w:ascii="Times New Roman" w:hAnsi="Times New Roman" w:cs="Times New Roman"/>
        </w:rPr>
      </w:pPr>
    </w:p>
    <w:sectPr w:rsidR="005E422F" w:rsidRPr="004861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431222">
    <w:abstractNumId w:val="8"/>
  </w:num>
  <w:num w:numId="2" w16cid:durableId="1535803142">
    <w:abstractNumId w:val="6"/>
  </w:num>
  <w:num w:numId="3" w16cid:durableId="1908764569">
    <w:abstractNumId w:val="5"/>
  </w:num>
  <w:num w:numId="4" w16cid:durableId="2011370031">
    <w:abstractNumId w:val="4"/>
  </w:num>
  <w:num w:numId="5" w16cid:durableId="1069377841">
    <w:abstractNumId w:val="7"/>
  </w:num>
  <w:num w:numId="6" w16cid:durableId="789596176">
    <w:abstractNumId w:val="3"/>
  </w:num>
  <w:num w:numId="7" w16cid:durableId="164827531">
    <w:abstractNumId w:val="2"/>
  </w:num>
  <w:num w:numId="8" w16cid:durableId="1343388834">
    <w:abstractNumId w:val="1"/>
  </w:num>
  <w:num w:numId="9" w16cid:durableId="81272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612B"/>
    <w:rsid w:val="005E422F"/>
    <w:rsid w:val="009D0E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6E903"/>
  <w14:defaultImageDpi w14:val="300"/>
  <w15:docId w15:val="{5A97D070-1202-4415-9969-393BE3D9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Bhanu prakash Guddeti</cp:lastModifiedBy>
  <cp:revision>2</cp:revision>
  <dcterms:created xsi:type="dcterms:W3CDTF">2013-12-23T23:15:00Z</dcterms:created>
  <dcterms:modified xsi:type="dcterms:W3CDTF">2024-12-13T12:07:00Z</dcterms:modified>
  <cp:category/>
</cp:coreProperties>
</file>